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Arden Core Vocabulary</w:t>
      </w:r>
    </w:p>
    <w:p>
      <w:pPr>
        <w:pStyle w:val="Heading1"/>
      </w:pPr>
      <w:r>
        <w:t>Adjectives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Category</w:t>
            </w:r>
          </w:p>
        </w:tc>
        <w:tc>
          <w:tcPr>
            <w:tcW w:type="dxa" w:w="864"/>
          </w:tcPr>
          <w:p>
            <w:r>
              <w:t>English</w:t>
            </w:r>
          </w:p>
        </w:tc>
        <w:tc>
          <w:tcPr>
            <w:tcW w:type="dxa" w:w="864"/>
          </w:tcPr>
          <w:p>
            <w:r>
              <w:t>Arden (Root)</w:t>
            </w:r>
          </w:p>
        </w:tc>
        <w:tc>
          <w:tcPr>
            <w:tcW w:type="dxa" w:w="864"/>
          </w:tcPr>
          <w:p>
            <w:r>
              <w:t>Nominative</w:t>
            </w:r>
          </w:p>
        </w:tc>
        <w:tc>
          <w:tcPr>
            <w:tcW w:type="dxa" w:w="864"/>
          </w:tcPr>
          <w:p>
            <w:r>
              <w:t>Accusative</w:t>
            </w:r>
          </w:p>
        </w:tc>
        <w:tc>
          <w:tcPr>
            <w:tcW w:type="dxa" w:w="864"/>
          </w:tcPr>
          <w:p>
            <w:r>
              <w:t>Genitive</w:t>
            </w:r>
          </w:p>
        </w:tc>
        <w:tc>
          <w:tcPr>
            <w:tcW w:type="dxa" w:w="864"/>
          </w:tcPr>
          <w:p>
            <w:r>
              <w:t>Arden (Adjective)</w:t>
            </w:r>
          </w:p>
        </w:tc>
        <w:tc>
          <w:tcPr>
            <w:tcW w:type="dxa" w:w="864"/>
          </w:tcPr>
          <w:p>
            <w:r>
              <w:t>Arden (Infinitive)</w:t>
            </w:r>
          </w:p>
        </w:tc>
        <w:tc>
          <w:tcPr>
            <w:tcW w:type="dxa" w:w="864"/>
          </w:tcPr>
          <w:p>
            <w:r>
              <w:t>Arden (Past)</w:t>
            </w:r>
          </w:p>
        </w:tc>
        <w:tc>
          <w:tcPr>
            <w:tcW w:type="dxa" w:w="864"/>
          </w:tcPr>
          <w:p>
            <w:r>
              <w:t>Arden (Future)</w:t>
            </w:r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long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longel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short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shortel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tall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tallel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wide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wideel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narrow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narroel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big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bigel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small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smallel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slow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slowel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fast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fastel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hot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hotel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cold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coldel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warm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warmel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cool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coolel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new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newel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old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oldel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young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youngel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good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goodel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bad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badel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wet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wetel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dry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dryel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sick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sickel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healthy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healtel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loud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loudel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quiet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quietel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happy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happyel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sad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sadel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beautiful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beautel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ugly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uglyel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deaf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deafel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blind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blindel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nice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niceel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mean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meanel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rich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richel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poor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poorel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thick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thickel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thin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thinel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expensive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expenel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cheap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cheapel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flat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flatel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curved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curveel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male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maleel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female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femalel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tight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tightel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loose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looseel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high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highel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low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lowel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soft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softel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hard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hardel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deep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deepel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shallow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shallel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clean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cleanel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dirty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dirtyel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strong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stronel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weak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weakel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dead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deadel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alive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aliveel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heavy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heavyel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light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lightel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dark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darkel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nuclear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nucleel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Adjectives</w:t>
            </w:r>
          </w:p>
        </w:tc>
        <w:tc>
          <w:tcPr>
            <w:tcW w:type="dxa" w:w="864"/>
          </w:tcPr>
          <w:p>
            <w:r>
              <w:t>famous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famouel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>
      <w:pPr>
        <w:pStyle w:val="Heading1"/>
      </w:pPr>
      <w:r>
        <w:t>Animal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Category</w:t>
            </w:r>
          </w:p>
        </w:tc>
        <w:tc>
          <w:tcPr>
            <w:tcW w:type="dxa" w:w="864"/>
          </w:tcPr>
          <w:p>
            <w:r>
              <w:t>English</w:t>
            </w:r>
          </w:p>
        </w:tc>
        <w:tc>
          <w:tcPr>
            <w:tcW w:type="dxa" w:w="864"/>
          </w:tcPr>
          <w:p>
            <w:r>
              <w:t>Arden (Root)</w:t>
            </w:r>
          </w:p>
        </w:tc>
        <w:tc>
          <w:tcPr>
            <w:tcW w:type="dxa" w:w="864"/>
          </w:tcPr>
          <w:p>
            <w:r>
              <w:t>Nominative</w:t>
            </w:r>
          </w:p>
        </w:tc>
        <w:tc>
          <w:tcPr>
            <w:tcW w:type="dxa" w:w="864"/>
          </w:tcPr>
          <w:p>
            <w:r>
              <w:t>Accusative</w:t>
            </w:r>
          </w:p>
        </w:tc>
        <w:tc>
          <w:tcPr>
            <w:tcW w:type="dxa" w:w="864"/>
          </w:tcPr>
          <w:p>
            <w:r>
              <w:t>Genitive</w:t>
            </w:r>
          </w:p>
        </w:tc>
        <w:tc>
          <w:tcPr>
            <w:tcW w:type="dxa" w:w="864"/>
          </w:tcPr>
          <w:p>
            <w:r>
              <w:t>Arden (Adjective)</w:t>
            </w:r>
          </w:p>
        </w:tc>
        <w:tc>
          <w:tcPr>
            <w:tcW w:type="dxa" w:w="864"/>
          </w:tcPr>
          <w:p>
            <w:r>
              <w:t>Arden (Infinitive)</w:t>
            </w:r>
          </w:p>
        </w:tc>
        <w:tc>
          <w:tcPr>
            <w:tcW w:type="dxa" w:w="864"/>
          </w:tcPr>
          <w:p>
            <w:r>
              <w:t>Arden (Past)</w:t>
            </w:r>
          </w:p>
        </w:tc>
        <w:tc>
          <w:tcPr>
            <w:tcW w:type="dxa" w:w="864"/>
          </w:tcPr>
          <w:p>
            <w:r>
              <w:t>Arden (Future)</w:t>
            </w:r>
          </w:p>
        </w:tc>
      </w:tr>
      <w:tr>
        <w:tc>
          <w:tcPr>
            <w:tcW w:type="dxa" w:w="864"/>
          </w:tcPr>
          <w:p>
            <w:r>
              <w:t>Animal</w:t>
            </w:r>
          </w:p>
        </w:tc>
        <w:tc>
          <w:tcPr>
            <w:tcW w:type="dxa" w:w="864"/>
          </w:tcPr>
          <w:p>
            <w:r>
              <w:t>dog</w:t>
            </w:r>
          </w:p>
        </w:tc>
        <w:tc>
          <w:tcPr>
            <w:tcW w:type="dxa" w:w="864"/>
          </w:tcPr>
          <w:p>
            <w:r>
              <w:t>kurm</w:t>
            </w:r>
          </w:p>
        </w:tc>
        <w:tc>
          <w:tcPr>
            <w:tcW w:type="dxa" w:w="864"/>
          </w:tcPr>
          <w:p>
            <w:r>
              <w:t>kurma</w:t>
            </w:r>
          </w:p>
        </w:tc>
        <w:tc>
          <w:tcPr>
            <w:tcW w:type="dxa" w:w="864"/>
          </w:tcPr>
          <w:p>
            <w:r>
              <w:t>kurmam</w:t>
            </w:r>
          </w:p>
        </w:tc>
        <w:tc>
          <w:tcPr>
            <w:tcW w:type="dxa" w:w="864"/>
          </w:tcPr>
          <w:p>
            <w:r>
              <w:t>kurmum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Animal</w:t>
            </w:r>
          </w:p>
        </w:tc>
        <w:tc>
          <w:tcPr>
            <w:tcW w:type="dxa" w:w="864"/>
          </w:tcPr>
          <w:p>
            <w:r>
              <w:t>cat</w:t>
            </w:r>
          </w:p>
        </w:tc>
        <w:tc>
          <w:tcPr>
            <w:tcW w:type="dxa" w:w="864"/>
          </w:tcPr>
          <w:p>
            <w:r>
              <w:t>nelf</w:t>
            </w:r>
          </w:p>
        </w:tc>
        <w:tc>
          <w:tcPr>
            <w:tcW w:type="dxa" w:w="864"/>
          </w:tcPr>
          <w:p>
            <w:r>
              <w:t>nelfa</w:t>
            </w:r>
          </w:p>
        </w:tc>
        <w:tc>
          <w:tcPr>
            <w:tcW w:type="dxa" w:w="864"/>
          </w:tcPr>
          <w:p>
            <w:r>
              <w:t>nelfam</w:t>
            </w:r>
          </w:p>
        </w:tc>
        <w:tc>
          <w:tcPr>
            <w:tcW w:type="dxa" w:w="864"/>
          </w:tcPr>
          <w:p>
            <w:r>
              <w:t>nelfum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>
      <w:pPr>
        <w:pStyle w:val="Heading1"/>
      </w:pPr>
      <w:r>
        <w:t>Art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Category</w:t>
            </w:r>
          </w:p>
        </w:tc>
        <w:tc>
          <w:tcPr>
            <w:tcW w:type="dxa" w:w="864"/>
          </w:tcPr>
          <w:p>
            <w:r>
              <w:t>English</w:t>
            </w:r>
          </w:p>
        </w:tc>
        <w:tc>
          <w:tcPr>
            <w:tcW w:type="dxa" w:w="864"/>
          </w:tcPr>
          <w:p>
            <w:r>
              <w:t>Arden (Root)</w:t>
            </w:r>
          </w:p>
        </w:tc>
        <w:tc>
          <w:tcPr>
            <w:tcW w:type="dxa" w:w="864"/>
          </w:tcPr>
          <w:p>
            <w:r>
              <w:t>Nominative</w:t>
            </w:r>
          </w:p>
        </w:tc>
        <w:tc>
          <w:tcPr>
            <w:tcW w:type="dxa" w:w="864"/>
          </w:tcPr>
          <w:p>
            <w:r>
              <w:t>Accusative</w:t>
            </w:r>
          </w:p>
        </w:tc>
        <w:tc>
          <w:tcPr>
            <w:tcW w:type="dxa" w:w="864"/>
          </w:tcPr>
          <w:p>
            <w:r>
              <w:t>Genitive</w:t>
            </w:r>
          </w:p>
        </w:tc>
        <w:tc>
          <w:tcPr>
            <w:tcW w:type="dxa" w:w="864"/>
          </w:tcPr>
          <w:p>
            <w:r>
              <w:t>Arden (Adjective)</w:t>
            </w:r>
          </w:p>
        </w:tc>
        <w:tc>
          <w:tcPr>
            <w:tcW w:type="dxa" w:w="864"/>
          </w:tcPr>
          <w:p>
            <w:r>
              <w:t>Arden (Infinitive)</w:t>
            </w:r>
          </w:p>
        </w:tc>
        <w:tc>
          <w:tcPr>
            <w:tcW w:type="dxa" w:w="864"/>
          </w:tcPr>
          <w:p>
            <w:r>
              <w:t>Arden (Past)</w:t>
            </w:r>
          </w:p>
        </w:tc>
        <w:tc>
          <w:tcPr>
            <w:tcW w:type="dxa" w:w="864"/>
          </w:tcPr>
          <w:p>
            <w:r>
              <w:t>Arden (Future)</w:t>
            </w:r>
          </w:p>
        </w:tc>
      </w:tr>
      <w:tr>
        <w:tc>
          <w:tcPr>
            <w:tcW w:type="dxa" w:w="864"/>
          </w:tcPr>
          <w:p>
            <w:r>
              <w:t>Art</w:t>
            </w:r>
          </w:p>
        </w:tc>
        <w:tc>
          <w:tcPr>
            <w:tcW w:type="dxa" w:w="864"/>
          </w:tcPr>
          <w:p>
            <w:r>
              <w:t>band</w:t>
            </w:r>
          </w:p>
        </w:tc>
        <w:tc>
          <w:tcPr>
            <w:tcW w:type="dxa" w:w="864"/>
          </w:tcPr>
          <w:p>
            <w:r>
              <w:t>bandn</w:t>
            </w:r>
          </w:p>
        </w:tc>
        <w:tc>
          <w:tcPr>
            <w:tcW w:type="dxa" w:w="864"/>
          </w:tcPr>
          <w:p>
            <w:r>
              <w:t>bandna</w:t>
            </w:r>
          </w:p>
        </w:tc>
        <w:tc>
          <w:tcPr>
            <w:tcW w:type="dxa" w:w="864"/>
          </w:tcPr>
          <w:p>
            <w:r>
              <w:t>bandnam</w:t>
            </w:r>
          </w:p>
        </w:tc>
        <w:tc>
          <w:tcPr>
            <w:tcW w:type="dxa" w:w="864"/>
          </w:tcPr>
          <w:p>
            <w:r>
              <w:t>bandnum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Art</w:t>
            </w:r>
          </w:p>
        </w:tc>
        <w:tc>
          <w:tcPr>
            <w:tcW w:type="dxa" w:w="864"/>
          </w:tcPr>
          <w:p>
            <w:r>
              <w:t>song</w:t>
            </w:r>
          </w:p>
        </w:tc>
        <w:tc>
          <w:tcPr>
            <w:tcW w:type="dxa" w:w="864"/>
          </w:tcPr>
          <w:p>
            <w:r>
              <w:t>songn</w:t>
            </w:r>
          </w:p>
        </w:tc>
        <w:tc>
          <w:tcPr>
            <w:tcW w:type="dxa" w:w="864"/>
          </w:tcPr>
          <w:p>
            <w:r>
              <w:t>songna</w:t>
            </w:r>
          </w:p>
        </w:tc>
        <w:tc>
          <w:tcPr>
            <w:tcW w:type="dxa" w:w="864"/>
          </w:tcPr>
          <w:p>
            <w:r>
              <w:t>songnam</w:t>
            </w:r>
          </w:p>
        </w:tc>
        <w:tc>
          <w:tcPr>
            <w:tcW w:type="dxa" w:w="864"/>
          </w:tcPr>
          <w:p>
            <w:r>
              <w:t>songnum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Art</w:t>
            </w:r>
          </w:p>
        </w:tc>
        <w:tc>
          <w:tcPr>
            <w:tcW w:type="dxa" w:w="864"/>
          </w:tcPr>
          <w:p>
            <w:r>
              <w:t>instrument</w:t>
            </w:r>
          </w:p>
        </w:tc>
        <w:tc>
          <w:tcPr>
            <w:tcW w:type="dxa" w:w="864"/>
          </w:tcPr>
          <w:p>
            <w:r>
              <w:t>instn</w:t>
            </w:r>
          </w:p>
        </w:tc>
        <w:tc>
          <w:tcPr>
            <w:tcW w:type="dxa" w:w="864"/>
          </w:tcPr>
          <w:p>
            <w:r>
              <w:t>instna</w:t>
            </w:r>
          </w:p>
        </w:tc>
        <w:tc>
          <w:tcPr>
            <w:tcW w:type="dxa" w:w="864"/>
          </w:tcPr>
          <w:p>
            <w:r>
              <w:t>instnam</w:t>
            </w:r>
          </w:p>
        </w:tc>
        <w:tc>
          <w:tcPr>
            <w:tcW w:type="dxa" w:w="864"/>
          </w:tcPr>
          <w:p>
            <w:r>
              <w:t>instnum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Art</w:t>
            </w:r>
          </w:p>
        </w:tc>
        <w:tc>
          <w:tcPr>
            <w:tcW w:type="dxa" w:w="864"/>
          </w:tcPr>
          <w:p>
            <w:r>
              <w:t>music</w:t>
            </w:r>
          </w:p>
        </w:tc>
        <w:tc>
          <w:tcPr>
            <w:tcW w:type="dxa" w:w="864"/>
          </w:tcPr>
          <w:p>
            <w:r>
              <w:t>musin</w:t>
            </w:r>
          </w:p>
        </w:tc>
        <w:tc>
          <w:tcPr>
            <w:tcW w:type="dxa" w:w="864"/>
          </w:tcPr>
          <w:p>
            <w:r>
              <w:t>musina</w:t>
            </w:r>
          </w:p>
        </w:tc>
        <w:tc>
          <w:tcPr>
            <w:tcW w:type="dxa" w:w="864"/>
          </w:tcPr>
          <w:p>
            <w:r>
              <w:t>musinam</w:t>
            </w:r>
          </w:p>
        </w:tc>
        <w:tc>
          <w:tcPr>
            <w:tcW w:type="dxa" w:w="864"/>
          </w:tcPr>
          <w:p>
            <w:r>
              <w:t>musinum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Art</w:t>
            </w:r>
          </w:p>
        </w:tc>
        <w:tc>
          <w:tcPr>
            <w:tcW w:type="dxa" w:w="864"/>
          </w:tcPr>
          <w:p>
            <w:r>
              <w:t>movie</w:t>
            </w:r>
          </w:p>
        </w:tc>
        <w:tc>
          <w:tcPr>
            <w:tcW w:type="dxa" w:w="864"/>
          </w:tcPr>
          <w:p>
            <w:r>
              <w:t>movin</w:t>
            </w:r>
          </w:p>
        </w:tc>
        <w:tc>
          <w:tcPr>
            <w:tcW w:type="dxa" w:w="864"/>
          </w:tcPr>
          <w:p>
            <w:r>
              <w:t>movina</w:t>
            </w:r>
          </w:p>
        </w:tc>
        <w:tc>
          <w:tcPr>
            <w:tcW w:type="dxa" w:w="864"/>
          </w:tcPr>
          <w:p>
            <w:r>
              <w:t>movinam</w:t>
            </w:r>
          </w:p>
        </w:tc>
        <w:tc>
          <w:tcPr>
            <w:tcW w:type="dxa" w:w="864"/>
          </w:tcPr>
          <w:p>
            <w:r>
              <w:t>movinum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Art</w:t>
            </w:r>
          </w:p>
        </w:tc>
        <w:tc>
          <w:tcPr>
            <w:tcW w:type="dxa" w:w="864"/>
          </w:tcPr>
          <w:p>
            <w:r>
              <w:t>art</w:t>
            </w:r>
          </w:p>
        </w:tc>
        <w:tc>
          <w:tcPr>
            <w:tcW w:type="dxa" w:w="864"/>
          </w:tcPr>
          <w:p>
            <w:r>
              <w:t>artn</w:t>
            </w:r>
          </w:p>
        </w:tc>
        <w:tc>
          <w:tcPr>
            <w:tcW w:type="dxa" w:w="864"/>
          </w:tcPr>
          <w:p>
            <w:r>
              <w:t>artna</w:t>
            </w:r>
          </w:p>
        </w:tc>
        <w:tc>
          <w:tcPr>
            <w:tcW w:type="dxa" w:w="864"/>
          </w:tcPr>
          <w:p>
            <w:r>
              <w:t>artnam</w:t>
            </w:r>
          </w:p>
        </w:tc>
        <w:tc>
          <w:tcPr>
            <w:tcW w:type="dxa" w:w="864"/>
          </w:tcPr>
          <w:p>
            <w:r>
              <w:t>artnum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>
      <w:pPr>
        <w:pStyle w:val="Heading1"/>
      </w:pPr>
      <w:r>
        <w:t>Beverages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Category</w:t>
            </w:r>
          </w:p>
        </w:tc>
        <w:tc>
          <w:tcPr>
            <w:tcW w:type="dxa" w:w="864"/>
          </w:tcPr>
          <w:p>
            <w:r>
              <w:t>English</w:t>
            </w:r>
          </w:p>
        </w:tc>
        <w:tc>
          <w:tcPr>
            <w:tcW w:type="dxa" w:w="864"/>
          </w:tcPr>
          <w:p>
            <w:r>
              <w:t>Arden (Root)</w:t>
            </w:r>
          </w:p>
        </w:tc>
        <w:tc>
          <w:tcPr>
            <w:tcW w:type="dxa" w:w="864"/>
          </w:tcPr>
          <w:p>
            <w:r>
              <w:t>Nominative</w:t>
            </w:r>
          </w:p>
        </w:tc>
        <w:tc>
          <w:tcPr>
            <w:tcW w:type="dxa" w:w="864"/>
          </w:tcPr>
          <w:p>
            <w:r>
              <w:t>Accusative</w:t>
            </w:r>
          </w:p>
        </w:tc>
        <w:tc>
          <w:tcPr>
            <w:tcW w:type="dxa" w:w="864"/>
          </w:tcPr>
          <w:p>
            <w:r>
              <w:t>Genitive</w:t>
            </w:r>
          </w:p>
        </w:tc>
        <w:tc>
          <w:tcPr>
            <w:tcW w:type="dxa" w:w="864"/>
          </w:tcPr>
          <w:p>
            <w:r>
              <w:t>Arden (Adjective)</w:t>
            </w:r>
          </w:p>
        </w:tc>
        <w:tc>
          <w:tcPr>
            <w:tcW w:type="dxa" w:w="864"/>
          </w:tcPr>
          <w:p>
            <w:r>
              <w:t>Arden (Infinitive)</w:t>
            </w:r>
          </w:p>
        </w:tc>
        <w:tc>
          <w:tcPr>
            <w:tcW w:type="dxa" w:w="864"/>
          </w:tcPr>
          <w:p>
            <w:r>
              <w:t>Arden (Past)</w:t>
            </w:r>
          </w:p>
        </w:tc>
        <w:tc>
          <w:tcPr>
            <w:tcW w:type="dxa" w:w="864"/>
          </w:tcPr>
          <w:p>
            <w:r>
              <w:t>Arden (Future)</w:t>
            </w:r>
          </w:p>
        </w:tc>
      </w:tr>
      <w:tr>
        <w:tc>
          <w:tcPr>
            <w:tcW w:type="dxa" w:w="864"/>
          </w:tcPr>
          <w:p>
            <w:r>
              <w:t>Beverages</w:t>
            </w:r>
          </w:p>
        </w:tc>
        <w:tc>
          <w:tcPr>
            <w:tcW w:type="dxa" w:w="864"/>
          </w:tcPr>
          <w:p>
            <w:r>
              <w:t>coffee</w:t>
            </w:r>
          </w:p>
        </w:tc>
        <w:tc>
          <w:tcPr>
            <w:tcW w:type="dxa" w:w="864"/>
          </w:tcPr>
          <w:p>
            <w:r>
              <w:t>coffn</w:t>
            </w:r>
          </w:p>
        </w:tc>
        <w:tc>
          <w:tcPr>
            <w:tcW w:type="dxa" w:w="864"/>
          </w:tcPr>
          <w:p>
            <w:r>
              <w:t>coffna</w:t>
            </w:r>
          </w:p>
        </w:tc>
        <w:tc>
          <w:tcPr>
            <w:tcW w:type="dxa" w:w="864"/>
          </w:tcPr>
          <w:p>
            <w:r>
              <w:t>coffnam</w:t>
            </w:r>
          </w:p>
        </w:tc>
        <w:tc>
          <w:tcPr>
            <w:tcW w:type="dxa" w:w="864"/>
          </w:tcPr>
          <w:p>
            <w:r>
              <w:t>coffnum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Beverages</w:t>
            </w:r>
          </w:p>
        </w:tc>
        <w:tc>
          <w:tcPr>
            <w:tcW w:type="dxa" w:w="864"/>
          </w:tcPr>
          <w:p>
            <w:r>
              <w:t>tea</w:t>
            </w:r>
          </w:p>
        </w:tc>
        <w:tc>
          <w:tcPr>
            <w:tcW w:type="dxa" w:w="864"/>
          </w:tcPr>
          <w:p>
            <w:r>
              <w:t>tean</w:t>
            </w:r>
          </w:p>
        </w:tc>
        <w:tc>
          <w:tcPr>
            <w:tcW w:type="dxa" w:w="864"/>
          </w:tcPr>
          <w:p>
            <w:r>
              <w:t>teana</w:t>
            </w:r>
          </w:p>
        </w:tc>
        <w:tc>
          <w:tcPr>
            <w:tcW w:type="dxa" w:w="864"/>
          </w:tcPr>
          <w:p>
            <w:r>
              <w:t>teanam</w:t>
            </w:r>
          </w:p>
        </w:tc>
        <w:tc>
          <w:tcPr>
            <w:tcW w:type="dxa" w:w="864"/>
          </w:tcPr>
          <w:p>
            <w:r>
              <w:t>teanum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Beverages</w:t>
            </w:r>
          </w:p>
        </w:tc>
        <w:tc>
          <w:tcPr>
            <w:tcW w:type="dxa" w:w="864"/>
          </w:tcPr>
          <w:p>
            <w:r>
              <w:t>wine</w:t>
            </w:r>
          </w:p>
        </w:tc>
        <w:tc>
          <w:tcPr>
            <w:tcW w:type="dxa" w:w="864"/>
          </w:tcPr>
          <w:p>
            <w:r>
              <w:t>winen</w:t>
            </w:r>
          </w:p>
        </w:tc>
        <w:tc>
          <w:tcPr>
            <w:tcW w:type="dxa" w:w="864"/>
          </w:tcPr>
          <w:p>
            <w:r>
              <w:t>winena</w:t>
            </w:r>
          </w:p>
        </w:tc>
        <w:tc>
          <w:tcPr>
            <w:tcW w:type="dxa" w:w="864"/>
          </w:tcPr>
          <w:p>
            <w:r>
              <w:t>winenam</w:t>
            </w:r>
          </w:p>
        </w:tc>
        <w:tc>
          <w:tcPr>
            <w:tcW w:type="dxa" w:w="864"/>
          </w:tcPr>
          <w:p>
            <w:r>
              <w:t>winenum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Beverages</w:t>
            </w:r>
          </w:p>
        </w:tc>
        <w:tc>
          <w:tcPr>
            <w:tcW w:type="dxa" w:w="864"/>
          </w:tcPr>
          <w:p>
            <w:r>
              <w:t>beer</w:t>
            </w:r>
          </w:p>
        </w:tc>
        <w:tc>
          <w:tcPr>
            <w:tcW w:type="dxa" w:w="864"/>
          </w:tcPr>
          <w:p>
            <w:r>
              <w:t>beern</w:t>
            </w:r>
          </w:p>
        </w:tc>
        <w:tc>
          <w:tcPr>
            <w:tcW w:type="dxa" w:w="864"/>
          </w:tcPr>
          <w:p>
            <w:r>
              <w:t>beerna</w:t>
            </w:r>
          </w:p>
        </w:tc>
        <w:tc>
          <w:tcPr>
            <w:tcW w:type="dxa" w:w="864"/>
          </w:tcPr>
          <w:p>
            <w:r>
              <w:t>beernam</w:t>
            </w:r>
          </w:p>
        </w:tc>
        <w:tc>
          <w:tcPr>
            <w:tcW w:type="dxa" w:w="864"/>
          </w:tcPr>
          <w:p>
            <w:r>
              <w:t>beernum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Beverages</w:t>
            </w:r>
          </w:p>
        </w:tc>
        <w:tc>
          <w:tcPr>
            <w:tcW w:type="dxa" w:w="864"/>
          </w:tcPr>
          <w:p>
            <w:r>
              <w:t>juice</w:t>
            </w:r>
          </w:p>
        </w:tc>
        <w:tc>
          <w:tcPr>
            <w:tcW w:type="dxa" w:w="864"/>
          </w:tcPr>
          <w:p>
            <w:r>
              <w:t>juicn</w:t>
            </w:r>
          </w:p>
        </w:tc>
        <w:tc>
          <w:tcPr>
            <w:tcW w:type="dxa" w:w="864"/>
          </w:tcPr>
          <w:p>
            <w:r>
              <w:t>juicna</w:t>
            </w:r>
          </w:p>
        </w:tc>
        <w:tc>
          <w:tcPr>
            <w:tcW w:type="dxa" w:w="864"/>
          </w:tcPr>
          <w:p>
            <w:r>
              <w:t>juicnam</w:t>
            </w:r>
          </w:p>
        </w:tc>
        <w:tc>
          <w:tcPr>
            <w:tcW w:type="dxa" w:w="864"/>
          </w:tcPr>
          <w:p>
            <w:r>
              <w:t>juicnum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Beverages</w:t>
            </w:r>
          </w:p>
        </w:tc>
        <w:tc>
          <w:tcPr>
            <w:tcW w:type="dxa" w:w="864"/>
          </w:tcPr>
          <w:p>
            <w:r>
              <w:t>water</w:t>
            </w:r>
          </w:p>
        </w:tc>
        <w:tc>
          <w:tcPr>
            <w:tcW w:type="dxa" w:w="864"/>
          </w:tcPr>
          <w:p>
            <w:r>
              <w:t>waten</w:t>
            </w:r>
          </w:p>
        </w:tc>
        <w:tc>
          <w:tcPr>
            <w:tcW w:type="dxa" w:w="864"/>
          </w:tcPr>
          <w:p>
            <w:r>
              <w:t>watena</w:t>
            </w:r>
          </w:p>
        </w:tc>
        <w:tc>
          <w:tcPr>
            <w:tcW w:type="dxa" w:w="864"/>
          </w:tcPr>
          <w:p>
            <w:r>
              <w:t>watenam</w:t>
            </w:r>
          </w:p>
        </w:tc>
        <w:tc>
          <w:tcPr>
            <w:tcW w:type="dxa" w:w="864"/>
          </w:tcPr>
          <w:p>
            <w:r>
              <w:t>watenum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Beverages</w:t>
            </w:r>
          </w:p>
        </w:tc>
        <w:tc>
          <w:tcPr>
            <w:tcW w:type="dxa" w:w="864"/>
          </w:tcPr>
          <w:p>
            <w:r>
              <w:t>milk</w:t>
            </w:r>
          </w:p>
        </w:tc>
        <w:tc>
          <w:tcPr>
            <w:tcW w:type="dxa" w:w="864"/>
          </w:tcPr>
          <w:p>
            <w:r>
              <w:t>milkn</w:t>
            </w:r>
          </w:p>
        </w:tc>
        <w:tc>
          <w:tcPr>
            <w:tcW w:type="dxa" w:w="864"/>
          </w:tcPr>
          <w:p>
            <w:r>
              <w:t>milkna</w:t>
            </w:r>
          </w:p>
        </w:tc>
        <w:tc>
          <w:tcPr>
            <w:tcW w:type="dxa" w:w="864"/>
          </w:tcPr>
          <w:p>
            <w:r>
              <w:t>milknam</w:t>
            </w:r>
          </w:p>
        </w:tc>
        <w:tc>
          <w:tcPr>
            <w:tcW w:type="dxa" w:w="864"/>
          </w:tcPr>
          <w:p>
            <w:r>
              <w:t>milknum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Beverages</w:t>
            </w:r>
          </w:p>
        </w:tc>
        <w:tc>
          <w:tcPr>
            <w:tcW w:type="dxa" w:w="864"/>
          </w:tcPr>
          <w:p>
            <w:r>
              <w:t>beverage</w:t>
            </w:r>
          </w:p>
        </w:tc>
        <w:tc>
          <w:tcPr>
            <w:tcW w:type="dxa" w:w="864"/>
          </w:tcPr>
          <w:p>
            <w:r>
              <w:t>beven</w:t>
            </w:r>
          </w:p>
        </w:tc>
        <w:tc>
          <w:tcPr>
            <w:tcW w:type="dxa" w:w="864"/>
          </w:tcPr>
          <w:p>
            <w:r>
              <w:t>bevena</w:t>
            </w:r>
          </w:p>
        </w:tc>
        <w:tc>
          <w:tcPr>
            <w:tcW w:type="dxa" w:w="864"/>
          </w:tcPr>
          <w:p>
            <w:r>
              <w:t>bevenam</w:t>
            </w:r>
          </w:p>
        </w:tc>
        <w:tc>
          <w:tcPr>
            <w:tcW w:type="dxa" w:w="864"/>
          </w:tcPr>
          <w:p>
            <w:r>
              <w:t>bevenum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>
      <w:pPr>
        <w:pStyle w:val="Heading1"/>
      </w:pPr>
      <w:r>
        <w:t>Body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Category</w:t>
            </w:r>
          </w:p>
        </w:tc>
        <w:tc>
          <w:tcPr>
            <w:tcW w:type="dxa" w:w="864"/>
          </w:tcPr>
          <w:p>
            <w:r>
              <w:t>English</w:t>
            </w:r>
          </w:p>
        </w:tc>
        <w:tc>
          <w:tcPr>
            <w:tcW w:type="dxa" w:w="864"/>
          </w:tcPr>
          <w:p>
            <w:r>
              <w:t>Arden (Root)</w:t>
            </w:r>
          </w:p>
        </w:tc>
        <w:tc>
          <w:tcPr>
            <w:tcW w:type="dxa" w:w="864"/>
          </w:tcPr>
          <w:p>
            <w:r>
              <w:t>Nominative</w:t>
            </w:r>
          </w:p>
        </w:tc>
        <w:tc>
          <w:tcPr>
            <w:tcW w:type="dxa" w:w="864"/>
          </w:tcPr>
          <w:p>
            <w:r>
              <w:t>Accusative</w:t>
            </w:r>
          </w:p>
        </w:tc>
        <w:tc>
          <w:tcPr>
            <w:tcW w:type="dxa" w:w="864"/>
          </w:tcPr>
          <w:p>
            <w:r>
              <w:t>Genitive</w:t>
            </w:r>
          </w:p>
        </w:tc>
        <w:tc>
          <w:tcPr>
            <w:tcW w:type="dxa" w:w="864"/>
          </w:tcPr>
          <w:p>
            <w:r>
              <w:t>Arden (Adjective)</w:t>
            </w:r>
          </w:p>
        </w:tc>
        <w:tc>
          <w:tcPr>
            <w:tcW w:type="dxa" w:w="864"/>
          </w:tcPr>
          <w:p>
            <w:r>
              <w:t>Arden (Infinitive)</w:t>
            </w:r>
          </w:p>
        </w:tc>
        <w:tc>
          <w:tcPr>
            <w:tcW w:type="dxa" w:w="864"/>
          </w:tcPr>
          <w:p>
            <w:r>
              <w:t>Arden (Past)</w:t>
            </w:r>
          </w:p>
        </w:tc>
        <w:tc>
          <w:tcPr>
            <w:tcW w:type="dxa" w:w="864"/>
          </w:tcPr>
          <w:p>
            <w:r>
              <w:t>Arden (Future)</w:t>
            </w:r>
          </w:p>
        </w:tc>
      </w:tr>
      <w:tr>
        <w:tc>
          <w:tcPr>
            <w:tcW w:type="dxa" w:w="864"/>
          </w:tcPr>
          <w:p>
            <w:r>
              <w:t>Body</w:t>
            </w:r>
          </w:p>
        </w:tc>
        <w:tc>
          <w:tcPr>
            <w:tcW w:type="dxa" w:w="864"/>
          </w:tcPr>
          <w:p>
            <w:r>
              <w:t>head</w:t>
            </w:r>
          </w:p>
        </w:tc>
        <w:tc>
          <w:tcPr>
            <w:tcW w:type="dxa" w:w="864"/>
          </w:tcPr>
          <w:p>
            <w:r>
              <w:t>headn</w:t>
            </w:r>
          </w:p>
        </w:tc>
        <w:tc>
          <w:tcPr>
            <w:tcW w:type="dxa" w:w="864"/>
          </w:tcPr>
          <w:p>
            <w:r>
              <w:t>headna</w:t>
            </w:r>
          </w:p>
        </w:tc>
        <w:tc>
          <w:tcPr>
            <w:tcW w:type="dxa" w:w="864"/>
          </w:tcPr>
          <w:p>
            <w:r>
              <w:t>headnam</w:t>
            </w:r>
          </w:p>
        </w:tc>
        <w:tc>
          <w:tcPr>
            <w:tcW w:type="dxa" w:w="864"/>
          </w:tcPr>
          <w:p>
            <w:r>
              <w:t>headnum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Body</w:t>
            </w:r>
          </w:p>
        </w:tc>
        <w:tc>
          <w:tcPr>
            <w:tcW w:type="dxa" w:w="864"/>
          </w:tcPr>
          <w:p>
            <w:r>
              <w:t>neck</w:t>
            </w:r>
          </w:p>
        </w:tc>
        <w:tc>
          <w:tcPr>
            <w:tcW w:type="dxa" w:w="864"/>
          </w:tcPr>
          <w:p>
            <w:r>
              <w:t>neckn</w:t>
            </w:r>
          </w:p>
        </w:tc>
        <w:tc>
          <w:tcPr>
            <w:tcW w:type="dxa" w:w="864"/>
          </w:tcPr>
          <w:p>
            <w:r>
              <w:t>neckna</w:t>
            </w:r>
          </w:p>
        </w:tc>
        <w:tc>
          <w:tcPr>
            <w:tcW w:type="dxa" w:w="864"/>
          </w:tcPr>
          <w:p>
            <w:r>
              <w:t>necknam</w:t>
            </w:r>
          </w:p>
        </w:tc>
        <w:tc>
          <w:tcPr>
            <w:tcW w:type="dxa" w:w="864"/>
          </w:tcPr>
          <w:p>
            <w:r>
              <w:t>necknum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Body</w:t>
            </w:r>
          </w:p>
        </w:tc>
        <w:tc>
          <w:tcPr>
            <w:tcW w:type="dxa" w:w="864"/>
          </w:tcPr>
          <w:p>
            <w:r>
              <w:t>face</w:t>
            </w:r>
          </w:p>
        </w:tc>
        <w:tc>
          <w:tcPr>
            <w:tcW w:type="dxa" w:w="864"/>
          </w:tcPr>
          <w:p>
            <w:r>
              <w:t>facen</w:t>
            </w:r>
          </w:p>
        </w:tc>
        <w:tc>
          <w:tcPr>
            <w:tcW w:type="dxa" w:w="864"/>
          </w:tcPr>
          <w:p>
            <w:r>
              <w:t>facena</w:t>
            </w:r>
          </w:p>
        </w:tc>
        <w:tc>
          <w:tcPr>
            <w:tcW w:type="dxa" w:w="864"/>
          </w:tcPr>
          <w:p>
            <w:r>
              <w:t>facenam</w:t>
            </w:r>
          </w:p>
        </w:tc>
        <w:tc>
          <w:tcPr>
            <w:tcW w:type="dxa" w:w="864"/>
          </w:tcPr>
          <w:p>
            <w:r>
              <w:t>facenum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Body</w:t>
            </w:r>
          </w:p>
        </w:tc>
        <w:tc>
          <w:tcPr>
            <w:tcW w:type="dxa" w:w="864"/>
          </w:tcPr>
          <w:p>
            <w:r>
              <w:t>beard</w:t>
            </w:r>
          </w:p>
        </w:tc>
        <w:tc>
          <w:tcPr>
            <w:tcW w:type="dxa" w:w="864"/>
          </w:tcPr>
          <w:p>
            <w:r>
              <w:t>bearn</w:t>
            </w:r>
          </w:p>
        </w:tc>
        <w:tc>
          <w:tcPr>
            <w:tcW w:type="dxa" w:w="864"/>
          </w:tcPr>
          <w:p>
            <w:r>
              <w:t>bearna</w:t>
            </w:r>
          </w:p>
        </w:tc>
        <w:tc>
          <w:tcPr>
            <w:tcW w:type="dxa" w:w="864"/>
          </w:tcPr>
          <w:p>
            <w:r>
              <w:t>bearnam</w:t>
            </w:r>
          </w:p>
        </w:tc>
        <w:tc>
          <w:tcPr>
            <w:tcW w:type="dxa" w:w="864"/>
          </w:tcPr>
          <w:p>
            <w:r>
              <w:t>bearnum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Body</w:t>
            </w:r>
          </w:p>
        </w:tc>
        <w:tc>
          <w:tcPr>
            <w:tcW w:type="dxa" w:w="864"/>
          </w:tcPr>
          <w:p>
            <w:r>
              <w:t>hair</w:t>
            </w:r>
          </w:p>
        </w:tc>
        <w:tc>
          <w:tcPr>
            <w:tcW w:type="dxa" w:w="864"/>
          </w:tcPr>
          <w:p>
            <w:r>
              <w:t>hairn</w:t>
            </w:r>
          </w:p>
        </w:tc>
        <w:tc>
          <w:tcPr>
            <w:tcW w:type="dxa" w:w="864"/>
          </w:tcPr>
          <w:p>
            <w:r>
              <w:t>hairna</w:t>
            </w:r>
          </w:p>
        </w:tc>
        <w:tc>
          <w:tcPr>
            <w:tcW w:type="dxa" w:w="864"/>
          </w:tcPr>
          <w:p>
            <w:r>
              <w:t>hairnam</w:t>
            </w:r>
          </w:p>
        </w:tc>
        <w:tc>
          <w:tcPr>
            <w:tcW w:type="dxa" w:w="864"/>
          </w:tcPr>
          <w:p>
            <w:r>
              <w:t>hairnum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Body</w:t>
            </w:r>
          </w:p>
        </w:tc>
        <w:tc>
          <w:tcPr>
            <w:tcW w:type="dxa" w:w="864"/>
          </w:tcPr>
          <w:p>
            <w:r>
              <w:t>eye</w:t>
            </w:r>
          </w:p>
        </w:tc>
        <w:tc>
          <w:tcPr>
            <w:tcW w:type="dxa" w:w="864"/>
          </w:tcPr>
          <w:p>
            <w:r>
              <w:t>eyen</w:t>
            </w:r>
          </w:p>
        </w:tc>
        <w:tc>
          <w:tcPr>
            <w:tcW w:type="dxa" w:w="864"/>
          </w:tcPr>
          <w:p>
            <w:r>
              <w:t>eyena</w:t>
            </w:r>
          </w:p>
        </w:tc>
        <w:tc>
          <w:tcPr>
            <w:tcW w:type="dxa" w:w="864"/>
          </w:tcPr>
          <w:p>
            <w:r>
              <w:t>eyenam</w:t>
            </w:r>
          </w:p>
        </w:tc>
        <w:tc>
          <w:tcPr>
            <w:tcW w:type="dxa" w:w="864"/>
          </w:tcPr>
          <w:p>
            <w:r>
              <w:t>eyenum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Body</w:t>
            </w:r>
          </w:p>
        </w:tc>
        <w:tc>
          <w:tcPr>
            <w:tcW w:type="dxa" w:w="864"/>
          </w:tcPr>
          <w:p>
            <w:r>
              <w:t>mouth</w:t>
            </w:r>
          </w:p>
        </w:tc>
        <w:tc>
          <w:tcPr>
            <w:tcW w:type="dxa" w:w="864"/>
          </w:tcPr>
          <w:p>
            <w:r>
              <w:t>moutn</w:t>
            </w:r>
          </w:p>
        </w:tc>
        <w:tc>
          <w:tcPr>
            <w:tcW w:type="dxa" w:w="864"/>
          </w:tcPr>
          <w:p>
            <w:r>
              <w:t>moutna</w:t>
            </w:r>
          </w:p>
        </w:tc>
        <w:tc>
          <w:tcPr>
            <w:tcW w:type="dxa" w:w="864"/>
          </w:tcPr>
          <w:p>
            <w:r>
              <w:t>moutnam</w:t>
            </w:r>
          </w:p>
        </w:tc>
        <w:tc>
          <w:tcPr>
            <w:tcW w:type="dxa" w:w="864"/>
          </w:tcPr>
          <w:p>
            <w:r>
              <w:t>moutnum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Body</w:t>
            </w:r>
          </w:p>
        </w:tc>
        <w:tc>
          <w:tcPr>
            <w:tcW w:type="dxa" w:w="864"/>
          </w:tcPr>
          <w:p>
            <w:r>
              <w:t>lip</w:t>
            </w:r>
          </w:p>
        </w:tc>
        <w:tc>
          <w:tcPr>
            <w:tcW w:type="dxa" w:w="864"/>
          </w:tcPr>
          <w:p>
            <w:r>
              <w:t>lipn</w:t>
            </w:r>
          </w:p>
        </w:tc>
        <w:tc>
          <w:tcPr>
            <w:tcW w:type="dxa" w:w="864"/>
          </w:tcPr>
          <w:p>
            <w:r>
              <w:t>lipna</w:t>
            </w:r>
          </w:p>
        </w:tc>
        <w:tc>
          <w:tcPr>
            <w:tcW w:type="dxa" w:w="864"/>
          </w:tcPr>
          <w:p>
            <w:r>
              <w:t>lipnam</w:t>
            </w:r>
          </w:p>
        </w:tc>
        <w:tc>
          <w:tcPr>
            <w:tcW w:type="dxa" w:w="864"/>
          </w:tcPr>
          <w:p>
            <w:r>
              <w:t>lipnum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Body</w:t>
            </w:r>
          </w:p>
        </w:tc>
        <w:tc>
          <w:tcPr>
            <w:tcW w:type="dxa" w:w="864"/>
          </w:tcPr>
          <w:p>
            <w:r>
              <w:t>nose</w:t>
            </w:r>
          </w:p>
        </w:tc>
        <w:tc>
          <w:tcPr>
            <w:tcW w:type="dxa" w:w="864"/>
          </w:tcPr>
          <w:p>
            <w:r>
              <w:t>nosen</w:t>
            </w:r>
          </w:p>
        </w:tc>
        <w:tc>
          <w:tcPr>
            <w:tcW w:type="dxa" w:w="864"/>
          </w:tcPr>
          <w:p>
            <w:r>
              <w:t>nosena</w:t>
            </w:r>
          </w:p>
        </w:tc>
        <w:tc>
          <w:tcPr>
            <w:tcW w:type="dxa" w:w="864"/>
          </w:tcPr>
          <w:p>
            <w:r>
              <w:t>nosenam</w:t>
            </w:r>
          </w:p>
        </w:tc>
        <w:tc>
          <w:tcPr>
            <w:tcW w:type="dxa" w:w="864"/>
          </w:tcPr>
          <w:p>
            <w:r>
              <w:t>nosenum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Body</w:t>
            </w:r>
          </w:p>
        </w:tc>
        <w:tc>
          <w:tcPr>
            <w:tcW w:type="dxa" w:w="864"/>
          </w:tcPr>
          <w:p>
            <w:r>
              <w:t>tooth</w:t>
            </w:r>
          </w:p>
        </w:tc>
        <w:tc>
          <w:tcPr>
            <w:tcW w:type="dxa" w:w="864"/>
          </w:tcPr>
          <w:p>
            <w:r>
              <w:t>tootn</w:t>
            </w:r>
          </w:p>
        </w:tc>
        <w:tc>
          <w:tcPr>
            <w:tcW w:type="dxa" w:w="864"/>
          </w:tcPr>
          <w:p>
            <w:r>
              <w:t>tootna</w:t>
            </w:r>
          </w:p>
        </w:tc>
        <w:tc>
          <w:tcPr>
            <w:tcW w:type="dxa" w:w="864"/>
          </w:tcPr>
          <w:p>
            <w:r>
              <w:t>tootnam</w:t>
            </w:r>
          </w:p>
        </w:tc>
        <w:tc>
          <w:tcPr>
            <w:tcW w:type="dxa" w:w="864"/>
          </w:tcPr>
          <w:p>
            <w:r>
              <w:t>tootnum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Body</w:t>
            </w:r>
          </w:p>
        </w:tc>
        <w:tc>
          <w:tcPr>
            <w:tcW w:type="dxa" w:w="864"/>
          </w:tcPr>
          <w:p>
            <w:r>
              <w:t>ear</w:t>
            </w:r>
          </w:p>
        </w:tc>
        <w:tc>
          <w:tcPr>
            <w:tcW w:type="dxa" w:w="864"/>
          </w:tcPr>
          <w:p>
            <w:r>
              <w:t>earn</w:t>
            </w:r>
          </w:p>
        </w:tc>
        <w:tc>
          <w:tcPr>
            <w:tcW w:type="dxa" w:w="864"/>
          </w:tcPr>
          <w:p>
            <w:r>
              <w:t>earna</w:t>
            </w:r>
          </w:p>
        </w:tc>
        <w:tc>
          <w:tcPr>
            <w:tcW w:type="dxa" w:w="864"/>
          </w:tcPr>
          <w:p>
            <w:r>
              <w:t>earnam</w:t>
            </w:r>
          </w:p>
        </w:tc>
        <w:tc>
          <w:tcPr>
            <w:tcW w:type="dxa" w:w="864"/>
          </w:tcPr>
          <w:p>
            <w:r>
              <w:t>earnum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Body</w:t>
            </w:r>
          </w:p>
        </w:tc>
        <w:tc>
          <w:tcPr>
            <w:tcW w:type="dxa" w:w="864"/>
          </w:tcPr>
          <w:p>
            <w:r>
              <w:t>tear</w:t>
            </w:r>
          </w:p>
        </w:tc>
        <w:tc>
          <w:tcPr>
            <w:tcW w:type="dxa" w:w="864"/>
          </w:tcPr>
          <w:p>
            <w:r>
              <w:t>tearn</w:t>
            </w:r>
          </w:p>
        </w:tc>
        <w:tc>
          <w:tcPr>
            <w:tcW w:type="dxa" w:w="864"/>
          </w:tcPr>
          <w:p>
            <w:r>
              <w:t>tearna</w:t>
            </w:r>
          </w:p>
        </w:tc>
        <w:tc>
          <w:tcPr>
            <w:tcW w:type="dxa" w:w="864"/>
          </w:tcPr>
          <w:p>
            <w:r>
              <w:t>tearnam</w:t>
            </w:r>
          </w:p>
        </w:tc>
        <w:tc>
          <w:tcPr>
            <w:tcW w:type="dxa" w:w="864"/>
          </w:tcPr>
          <w:p>
            <w:r>
              <w:t>tearnum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Body</w:t>
            </w:r>
          </w:p>
        </w:tc>
        <w:tc>
          <w:tcPr>
            <w:tcW w:type="dxa" w:w="864"/>
          </w:tcPr>
          <w:p>
            <w:r>
              <w:t>tongue</w:t>
            </w:r>
          </w:p>
        </w:tc>
        <w:tc>
          <w:tcPr>
            <w:tcW w:type="dxa" w:w="864"/>
          </w:tcPr>
          <w:p>
            <w:r>
              <w:t>tongn</w:t>
            </w:r>
          </w:p>
        </w:tc>
        <w:tc>
          <w:tcPr>
            <w:tcW w:type="dxa" w:w="864"/>
          </w:tcPr>
          <w:p>
            <w:r>
              <w:t>tongna</w:t>
            </w:r>
          </w:p>
        </w:tc>
        <w:tc>
          <w:tcPr>
            <w:tcW w:type="dxa" w:w="864"/>
          </w:tcPr>
          <w:p>
            <w:r>
              <w:t>tongnam</w:t>
            </w:r>
          </w:p>
        </w:tc>
        <w:tc>
          <w:tcPr>
            <w:tcW w:type="dxa" w:w="864"/>
          </w:tcPr>
          <w:p>
            <w:r>
              <w:t>tongnum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Body</w:t>
            </w:r>
          </w:p>
        </w:tc>
        <w:tc>
          <w:tcPr>
            <w:tcW w:type="dxa" w:w="864"/>
          </w:tcPr>
          <w:p>
            <w:r>
              <w:t>back</w:t>
            </w:r>
          </w:p>
        </w:tc>
        <w:tc>
          <w:tcPr>
            <w:tcW w:type="dxa" w:w="864"/>
          </w:tcPr>
          <w:p>
            <w:r>
              <w:t>backn</w:t>
            </w:r>
          </w:p>
        </w:tc>
        <w:tc>
          <w:tcPr>
            <w:tcW w:type="dxa" w:w="864"/>
          </w:tcPr>
          <w:p>
            <w:r>
              <w:t>backna</w:t>
            </w:r>
          </w:p>
        </w:tc>
        <w:tc>
          <w:tcPr>
            <w:tcW w:type="dxa" w:w="864"/>
          </w:tcPr>
          <w:p>
            <w:r>
              <w:t>backnam</w:t>
            </w:r>
          </w:p>
        </w:tc>
        <w:tc>
          <w:tcPr>
            <w:tcW w:type="dxa" w:w="864"/>
          </w:tcPr>
          <w:p>
            <w:r>
              <w:t>backnum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Body</w:t>
            </w:r>
          </w:p>
        </w:tc>
        <w:tc>
          <w:tcPr>
            <w:tcW w:type="dxa" w:w="864"/>
          </w:tcPr>
          <w:p>
            <w:r>
              <w:t>toe</w:t>
            </w:r>
          </w:p>
        </w:tc>
        <w:tc>
          <w:tcPr>
            <w:tcW w:type="dxa" w:w="864"/>
          </w:tcPr>
          <w:p>
            <w:r>
              <w:t>toen</w:t>
            </w:r>
          </w:p>
        </w:tc>
        <w:tc>
          <w:tcPr>
            <w:tcW w:type="dxa" w:w="864"/>
          </w:tcPr>
          <w:p>
            <w:r>
              <w:t>toena</w:t>
            </w:r>
          </w:p>
        </w:tc>
        <w:tc>
          <w:tcPr>
            <w:tcW w:type="dxa" w:w="864"/>
          </w:tcPr>
          <w:p>
            <w:r>
              <w:t>toenam</w:t>
            </w:r>
          </w:p>
        </w:tc>
        <w:tc>
          <w:tcPr>
            <w:tcW w:type="dxa" w:w="864"/>
          </w:tcPr>
          <w:p>
            <w:r>
              <w:t>toenum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Body</w:t>
            </w:r>
          </w:p>
        </w:tc>
        <w:tc>
          <w:tcPr>
            <w:tcW w:type="dxa" w:w="864"/>
          </w:tcPr>
          <w:p>
            <w:r>
              <w:t>finger</w:t>
            </w:r>
          </w:p>
        </w:tc>
        <w:tc>
          <w:tcPr>
            <w:tcW w:type="dxa" w:w="864"/>
          </w:tcPr>
          <w:p>
            <w:r>
              <w:t>fingn</w:t>
            </w:r>
          </w:p>
        </w:tc>
        <w:tc>
          <w:tcPr>
            <w:tcW w:type="dxa" w:w="864"/>
          </w:tcPr>
          <w:p>
            <w:r>
              <w:t>fingna</w:t>
            </w:r>
          </w:p>
        </w:tc>
        <w:tc>
          <w:tcPr>
            <w:tcW w:type="dxa" w:w="864"/>
          </w:tcPr>
          <w:p>
            <w:r>
              <w:t>fingnam</w:t>
            </w:r>
          </w:p>
        </w:tc>
        <w:tc>
          <w:tcPr>
            <w:tcW w:type="dxa" w:w="864"/>
          </w:tcPr>
          <w:p>
            <w:r>
              <w:t>fingnum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Body</w:t>
            </w:r>
          </w:p>
        </w:tc>
        <w:tc>
          <w:tcPr>
            <w:tcW w:type="dxa" w:w="864"/>
          </w:tcPr>
          <w:p>
            <w:r>
              <w:t>foot</w:t>
            </w:r>
          </w:p>
        </w:tc>
        <w:tc>
          <w:tcPr>
            <w:tcW w:type="dxa" w:w="864"/>
          </w:tcPr>
          <w:p>
            <w:r>
              <w:t>footn</w:t>
            </w:r>
          </w:p>
        </w:tc>
        <w:tc>
          <w:tcPr>
            <w:tcW w:type="dxa" w:w="864"/>
          </w:tcPr>
          <w:p>
            <w:r>
              <w:t>footna</w:t>
            </w:r>
          </w:p>
        </w:tc>
        <w:tc>
          <w:tcPr>
            <w:tcW w:type="dxa" w:w="864"/>
          </w:tcPr>
          <w:p>
            <w:r>
              <w:t>footnam</w:t>
            </w:r>
          </w:p>
        </w:tc>
        <w:tc>
          <w:tcPr>
            <w:tcW w:type="dxa" w:w="864"/>
          </w:tcPr>
          <w:p>
            <w:r>
              <w:t>footnum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Body</w:t>
            </w:r>
          </w:p>
        </w:tc>
        <w:tc>
          <w:tcPr>
            <w:tcW w:type="dxa" w:w="864"/>
          </w:tcPr>
          <w:p>
            <w:r>
              <w:t>hand</w:t>
            </w:r>
          </w:p>
        </w:tc>
        <w:tc>
          <w:tcPr>
            <w:tcW w:type="dxa" w:w="864"/>
          </w:tcPr>
          <w:p>
            <w:r>
              <w:t>handn</w:t>
            </w:r>
          </w:p>
        </w:tc>
        <w:tc>
          <w:tcPr>
            <w:tcW w:type="dxa" w:w="864"/>
          </w:tcPr>
          <w:p>
            <w:r>
              <w:t>handna</w:t>
            </w:r>
          </w:p>
        </w:tc>
        <w:tc>
          <w:tcPr>
            <w:tcW w:type="dxa" w:w="864"/>
          </w:tcPr>
          <w:p>
            <w:r>
              <w:t>handnam</w:t>
            </w:r>
          </w:p>
        </w:tc>
        <w:tc>
          <w:tcPr>
            <w:tcW w:type="dxa" w:w="864"/>
          </w:tcPr>
          <w:p>
            <w:r>
              <w:t>handnum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Body</w:t>
            </w:r>
          </w:p>
        </w:tc>
        <w:tc>
          <w:tcPr>
            <w:tcW w:type="dxa" w:w="864"/>
          </w:tcPr>
          <w:p>
            <w:r>
              <w:t>leg</w:t>
            </w:r>
          </w:p>
        </w:tc>
        <w:tc>
          <w:tcPr>
            <w:tcW w:type="dxa" w:w="864"/>
          </w:tcPr>
          <w:p>
            <w:r>
              <w:t>legn</w:t>
            </w:r>
          </w:p>
        </w:tc>
        <w:tc>
          <w:tcPr>
            <w:tcW w:type="dxa" w:w="864"/>
          </w:tcPr>
          <w:p>
            <w:r>
              <w:t>legna</w:t>
            </w:r>
          </w:p>
        </w:tc>
        <w:tc>
          <w:tcPr>
            <w:tcW w:type="dxa" w:w="864"/>
          </w:tcPr>
          <w:p>
            <w:r>
              <w:t>legnam</w:t>
            </w:r>
          </w:p>
        </w:tc>
        <w:tc>
          <w:tcPr>
            <w:tcW w:type="dxa" w:w="864"/>
          </w:tcPr>
          <w:p>
            <w:r>
              <w:t>legnum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Body</w:t>
            </w:r>
          </w:p>
        </w:tc>
        <w:tc>
          <w:tcPr>
            <w:tcW w:type="dxa" w:w="864"/>
          </w:tcPr>
          <w:p>
            <w:r>
              <w:t>arm</w:t>
            </w:r>
          </w:p>
        </w:tc>
        <w:tc>
          <w:tcPr>
            <w:tcW w:type="dxa" w:w="864"/>
          </w:tcPr>
          <w:p>
            <w:r>
              <w:t>armn</w:t>
            </w:r>
          </w:p>
        </w:tc>
        <w:tc>
          <w:tcPr>
            <w:tcW w:type="dxa" w:w="864"/>
          </w:tcPr>
          <w:p>
            <w:r>
              <w:t>armna</w:t>
            </w:r>
          </w:p>
        </w:tc>
        <w:tc>
          <w:tcPr>
            <w:tcW w:type="dxa" w:w="864"/>
          </w:tcPr>
          <w:p>
            <w:r>
              <w:t>armnam</w:t>
            </w:r>
          </w:p>
        </w:tc>
        <w:tc>
          <w:tcPr>
            <w:tcW w:type="dxa" w:w="864"/>
          </w:tcPr>
          <w:p>
            <w:r>
              <w:t>armnum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Body</w:t>
            </w:r>
          </w:p>
        </w:tc>
        <w:tc>
          <w:tcPr>
            <w:tcW w:type="dxa" w:w="864"/>
          </w:tcPr>
          <w:p>
            <w:r>
              <w:t>shoulder</w:t>
            </w:r>
          </w:p>
        </w:tc>
        <w:tc>
          <w:tcPr>
            <w:tcW w:type="dxa" w:w="864"/>
          </w:tcPr>
          <w:p>
            <w:r>
              <w:t>shoun</w:t>
            </w:r>
          </w:p>
        </w:tc>
        <w:tc>
          <w:tcPr>
            <w:tcW w:type="dxa" w:w="864"/>
          </w:tcPr>
          <w:p>
            <w:r>
              <w:t>shouna</w:t>
            </w:r>
          </w:p>
        </w:tc>
        <w:tc>
          <w:tcPr>
            <w:tcW w:type="dxa" w:w="864"/>
          </w:tcPr>
          <w:p>
            <w:r>
              <w:t>shounam</w:t>
            </w:r>
          </w:p>
        </w:tc>
        <w:tc>
          <w:tcPr>
            <w:tcW w:type="dxa" w:w="864"/>
          </w:tcPr>
          <w:p>
            <w:r>
              <w:t>shounum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Body</w:t>
            </w:r>
          </w:p>
        </w:tc>
        <w:tc>
          <w:tcPr>
            <w:tcW w:type="dxa" w:w="864"/>
          </w:tcPr>
          <w:p>
            <w:r>
              <w:t>heart</w:t>
            </w:r>
          </w:p>
        </w:tc>
        <w:tc>
          <w:tcPr>
            <w:tcW w:type="dxa" w:w="864"/>
          </w:tcPr>
          <w:p>
            <w:r>
              <w:t>hearn</w:t>
            </w:r>
          </w:p>
        </w:tc>
        <w:tc>
          <w:tcPr>
            <w:tcW w:type="dxa" w:w="864"/>
          </w:tcPr>
          <w:p>
            <w:r>
              <w:t>hearna</w:t>
            </w:r>
          </w:p>
        </w:tc>
        <w:tc>
          <w:tcPr>
            <w:tcW w:type="dxa" w:w="864"/>
          </w:tcPr>
          <w:p>
            <w:r>
              <w:t>hearnam</w:t>
            </w:r>
          </w:p>
        </w:tc>
        <w:tc>
          <w:tcPr>
            <w:tcW w:type="dxa" w:w="864"/>
          </w:tcPr>
          <w:p>
            <w:r>
              <w:t>hearnum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Body</w:t>
            </w:r>
          </w:p>
        </w:tc>
        <w:tc>
          <w:tcPr>
            <w:tcW w:type="dxa" w:w="864"/>
          </w:tcPr>
          <w:p>
            <w:r>
              <w:t>blood</w:t>
            </w:r>
          </w:p>
        </w:tc>
        <w:tc>
          <w:tcPr>
            <w:tcW w:type="dxa" w:w="864"/>
          </w:tcPr>
          <w:p>
            <w:r>
              <w:t>bloon</w:t>
            </w:r>
          </w:p>
        </w:tc>
        <w:tc>
          <w:tcPr>
            <w:tcW w:type="dxa" w:w="864"/>
          </w:tcPr>
          <w:p>
            <w:r>
              <w:t>bloona</w:t>
            </w:r>
          </w:p>
        </w:tc>
        <w:tc>
          <w:tcPr>
            <w:tcW w:type="dxa" w:w="864"/>
          </w:tcPr>
          <w:p>
            <w:r>
              <w:t>bloonam</w:t>
            </w:r>
          </w:p>
        </w:tc>
        <w:tc>
          <w:tcPr>
            <w:tcW w:type="dxa" w:w="864"/>
          </w:tcPr>
          <w:p>
            <w:r>
              <w:t>bloonum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Body</w:t>
            </w:r>
          </w:p>
        </w:tc>
        <w:tc>
          <w:tcPr>
            <w:tcW w:type="dxa" w:w="864"/>
          </w:tcPr>
          <w:p>
            <w:r>
              <w:t>brain</w:t>
            </w:r>
          </w:p>
        </w:tc>
        <w:tc>
          <w:tcPr>
            <w:tcW w:type="dxa" w:w="864"/>
          </w:tcPr>
          <w:p>
            <w:r>
              <w:t>brain</w:t>
            </w:r>
          </w:p>
        </w:tc>
        <w:tc>
          <w:tcPr>
            <w:tcW w:type="dxa" w:w="864"/>
          </w:tcPr>
          <w:p>
            <w:r>
              <w:t>braina</w:t>
            </w:r>
          </w:p>
        </w:tc>
        <w:tc>
          <w:tcPr>
            <w:tcW w:type="dxa" w:w="864"/>
          </w:tcPr>
          <w:p>
            <w:r>
              <w:t>brainam</w:t>
            </w:r>
          </w:p>
        </w:tc>
        <w:tc>
          <w:tcPr>
            <w:tcW w:type="dxa" w:w="864"/>
          </w:tcPr>
          <w:p>
            <w:r>
              <w:t>brainum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Body</w:t>
            </w:r>
          </w:p>
        </w:tc>
        <w:tc>
          <w:tcPr>
            <w:tcW w:type="dxa" w:w="864"/>
          </w:tcPr>
          <w:p>
            <w:r>
              <w:t>knee</w:t>
            </w:r>
          </w:p>
        </w:tc>
        <w:tc>
          <w:tcPr>
            <w:tcW w:type="dxa" w:w="864"/>
          </w:tcPr>
          <w:p>
            <w:r>
              <w:t>kneen</w:t>
            </w:r>
          </w:p>
        </w:tc>
        <w:tc>
          <w:tcPr>
            <w:tcW w:type="dxa" w:w="864"/>
          </w:tcPr>
          <w:p>
            <w:r>
              <w:t>kneena</w:t>
            </w:r>
          </w:p>
        </w:tc>
        <w:tc>
          <w:tcPr>
            <w:tcW w:type="dxa" w:w="864"/>
          </w:tcPr>
          <w:p>
            <w:r>
              <w:t>kneenam</w:t>
            </w:r>
          </w:p>
        </w:tc>
        <w:tc>
          <w:tcPr>
            <w:tcW w:type="dxa" w:w="864"/>
          </w:tcPr>
          <w:p>
            <w:r>
              <w:t>kneenum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Body</w:t>
            </w:r>
          </w:p>
        </w:tc>
        <w:tc>
          <w:tcPr>
            <w:tcW w:type="dxa" w:w="864"/>
          </w:tcPr>
          <w:p>
            <w:r>
              <w:t>sweat</w:t>
            </w:r>
          </w:p>
        </w:tc>
        <w:tc>
          <w:tcPr>
            <w:tcW w:type="dxa" w:w="864"/>
          </w:tcPr>
          <w:p>
            <w:r>
              <w:t>swean</w:t>
            </w:r>
          </w:p>
        </w:tc>
        <w:tc>
          <w:tcPr>
            <w:tcW w:type="dxa" w:w="864"/>
          </w:tcPr>
          <w:p>
            <w:r>
              <w:t>sweana</w:t>
            </w:r>
          </w:p>
        </w:tc>
        <w:tc>
          <w:tcPr>
            <w:tcW w:type="dxa" w:w="864"/>
          </w:tcPr>
          <w:p>
            <w:r>
              <w:t>sweanam</w:t>
            </w:r>
          </w:p>
        </w:tc>
        <w:tc>
          <w:tcPr>
            <w:tcW w:type="dxa" w:w="864"/>
          </w:tcPr>
          <w:p>
            <w:r>
              <w:t>sweanum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Body</w:t>
            </w:r>
          </w:p>
        </w:tc>
        <w:tc>
          <w:tcPr>
            <w:tcW w:type="dxa" w:w="864"/>
          </w:tcPr>
          <w:p>
            <w:r>
              <w:t>disease</w:t>
            </w:r>
          </w:p>
        </w:tc>
        <w:tc>
          <w:tcPr>
            <w:tcW w:type="dxa" w:w="864"/>
          </w:tcPr>
          <w:p>
            <w:r>
              <w:t>disen</w:t>
            </w:r>
          </w:p>
        </w:tc>
        <w:tc>
          <w:tcPr>
            <w:tcW w:type="dxa" w:w="864"/>
          </w:tcPr>
          <w:p>
            <w:r>
              <w:t>disena</w:t>
            </w:r>
          </w:p>
        </w:tc>
        <w:tc>
          <w:tcPr>
            <w:tcW w:type="dxa" w:w="864"/>
          </w:tcPr>
          <w:p>
            <w:r>
              <w:t>disenam</w:t>
            </w:r>
          </w:p>
        </w:tc>
        <w:tc>
          <w:tcPr>
            <w:tcW w:type="dxa" w:w="864"/>
          </w:tcPr>
          <w:p>
            <w:r>
              <w:t>disenum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Body</w:t>
            </w:r>
          </w:p>
        </w:tc>
        <w:tc>
          <w:tcPr>
            <w:tcW w:type="dxa" w:w="864"/>
          </w:tcPr>
          <w:p>
            <w:r>
              <w:t>bone</w:t>
            </w:r>
          </w:p>
        </w:tc>
        <w:tc>
          <w:tcPr>
            <w:tcW w:type="dxa" w:w="864"/>
          </w:tcPr>
          <w:p>
            <w:r>
              <w:t>bonen</w:t>
            </w:r>
          </w:p>
        </w:tc>
        <w:tc>
          <w:tcPr>
            <w:tcW w:type="dxa" w:w="864"/>
          </w:tcPr>
          <w:p>
            <w:r>
              <w:t>bonena</w:t>
            </w:r>
          </w:p>
        </w:tc>
        <w:tc>
          <w:tcPr>
            <w:tcW w:type="dxa" w:w="864"/>
          </w:tcPr>
          <w:p>
            <w:r>
              <w:t>bonenam</w:t>
            </w:r>
          </w:p>
        </w:tc>
        <w:tc>
          <w:tcPr>
            <w:tcW w:type="dxa" w:w="864"/>
          </w:tcPr>
          <w:p>
            <w:r>
              <w:t>bonenum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Body</w:t>
            </w:r>
          </w:p>
        </w:tc>
        <w:tc>
          <w:tcPr>
            <w:tcW w:type="dxa" w:w="864"/>
          </w:tcPr>
          <w:p>
            <w:r>
              <w:t>voice</w:t>
            </w:r>
          </w:p>
        </w:tc>
        <w:tc>
          <w:tcPr>
            <w:tcW w:type="dxa" w:w="864"/>
          </w:tcPr>
          <w:p>
            <w:r>
              <w:t>voicn</w:t>
            </w:r>
          </w:p>
        </w:tc>
        <w:tc>
          <w:tcPr>
            <w:tcW w:type="dxa" w:w="864"/>
          </w:tcPr>
          <w:p>
            <w:r>
              <w:t>voicna</w:t>
            </w:r>
          </w:p>
        </w:tc>
        <w:tc>
          <w:tcPr>
            <w:tcW w:type="dxa" w:w="864"/>
          </w:tcPr>
          <w:p>
            <w:r>
              <w:t>voicnam</w:t>
            </w:r>
          </w:p>
        </w:tc>
        <w:tc>
          <w:tcPr>
            <w:tcW w:type="dxa" w:w="864"/>
          </w:tcPr>
          <w:p>
            <w:r>
              <w:t>voicnum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Body</w:t>
            </w:r>
          </w:p>
        </w:tc>
        <w:tc>
          <w:tcPr>
            <w:tcW w:type="dxa" w:w="864"/>
          </w:tcPr>
          <w:p>
            <w:r>
              <w:t>skin</w:t>
            </w:r>
          </w:p>
        </w:tc>
        <w:tc>
          <w:tcPr>
            <w:tcW w:type="dxa" w:w="864"/>
          </w:tcPr>
          <w:p>
            <w:r>
              <w:t>skinn</w:t>
            </w:r>
          </w:p>
        </w:tc>
        <w:tc>
          <w:tcPr>
            <w:tcW w:type="dxa" w:w="864"/>
          </w:tcPr>
          <w:p>
            <w:r>
              <w:t>skinna</w:t>
            </w:r>
          </w:p>
        </w:tc>
        <w:tc>
          <w:tcPr>
            <w:tcW w:type="dxa" w:w="864"/>
          </w:tcPr>
          <w:p>
            <w:r>
              <w:t>skinnam</w:t>
            </w:r>
          </w:p>
        </w:tc>
        <w:tc>
          <w:tcPr>
            <w:tcW w:type="dxa" w:w="864"/>
          </w:tcPr>
          <w:p>
            <w:r>
              <w:t>skinnum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Body</w:t>
            </w:r>
          </w:p>
        </w:tc>
        <w:tc>
          <w:tcPr>
            <w:tcW w:type="dxa" w:w="864"/>
          </w:tcPr>
          <w:p>
            <w:r>
              <w:t>body</w:t>
            </w:r>
          </w:p>
        </w:tc>
        <w:tc>
          <w:tcPr>
            <w:tcW w:type="dxa" w:w="864"/>
          </w:tcPr>
          <w:p>
            <w:r>
              <w:t>bodyn</w:t>
            </w:r>
          </w:p>
        </w:tc>
        <w:tc>
          <w:tcPr>
            <w:tcW w:type="dxa" w:w="864"/>
          </w:tcPr>
          <w:p>
            <w:r>
              <w:t>bodyna</w:t>
            </w:r>
          </w:p>
        </w:tc>
        <w:tc>
          <w:tcPr>
            <w:tcW w:type="dxa" w:w="864"/>
          </w:tcPr>
          <w:p>
            <w:r>
              <w:t>bodynam</w:t>
            </w:r>
          </w:p>
        </w:tc>
        <w:tc>
          <w:tcPr>
            <w:tcW w:type="dxa" w:w="864"/>
          </w:tcPr>
          <w:p>
            <w:r>
              <w:t>bodynum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>
      <w:pPr>
        <w:pStyle w:val="Heading1"/>
      </w:pPr>
      <w:r>
        <w:t>Clothing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Category</w:t>
            </w:r>
          </w:p>
        </w:tc>
        <w:tc>
          <w:tcPr>
            <w:tcW w:type="dxa" w:w="864"/>
          </w:tcPr>
          <w:p>
            <w:r>
              <w:t>English</w:t>
            </w:r>
          </w:p>
        </w:tc>
        <w:tc>
          <w:tcPr>
            <w:tcW w:type="dxa" w:w="864"/>
          </w:tcPr>
          <w:p>
            <w:r>
              <w:t>Arden (Root)</w:t>
            </w:r>
          </w:p>
        </w:tc>
        <w:tc>
          <w:tcPr>
            <w:tcW w:type="dxa" w:w="864"/>
          </w:tcPr>
          <w:p>
            <w:r>
              <w:t>Nominative</w:t>
            </w:r>
          </w:p>
        </w:tc>
        <w:tc>
          <w:tcPr>
            <w:tcW w:type="dxa" w:w="864"/>
          </w:tcPr>
          <w:p>
            <w:r>
              <w:t>Accusative</w:t>
            </w:r>
          </w:p>
        </w:tc>
        <w:tc>
          <w:tcPr>
            <w:tcW w:type="dxa" w:w="864"/>
          </w:tcPr>
          <w:p>
            <w:r>
              <w:t>Genitive</w:t>
            </w:r>
          </w:p>
        </w:tc>
        <w:tc>
          <w:tcPr>
            <w:tcW w:type="dxa" w:w="864"/>
          </w:tcPr>
          <w:p>
            <w:r>
              <w:t>Arden (Adjective)</w:t>
            </w:r>
          </w:p>
        </w:tc>
        <w:tc>
          <w:tcPr>
            <w:tcW w:type="dxa" w:w="864"/>
          </w:tcPr>
          <w:p>
            <w:r>
              <w:t>Arden (Infinitive)</w:t>
            </w:r>
          </w:p>
        </w:tc>
        <w:tc>
          <w:tcPr>
            <w:tcW w:type="dxa" w:w="864"/>
          </w:tcPr>
          <w:p>
            <w:r>
              <w:t>Arden (Past)</w:t>
            </w:r>
          </w:p>
        </w:tc>
        <w:tc>
          <w:tcPr>
            <w:tcW w:type="dxa" w:w="864"/>
          </w:tcPr>
          <w:p>
            <w:r>
              <w:t>Arden (Future)</w:t>
            </w:r>
          </w:p>
        </w:tc>
      </w:tr>
      <w:tr>
        <w:tc>
          <w:tcPr>
            <w:tcW w:type="dxa" w:w="864"/>
          </w:tcPr>
          <w:p>
            <w:r>
              <w:t>Clothing</w:t>
            </w:r>
          </w:p>
        </w:tc>
        <w:tc>
          <w:tcPr>
            <w:tcW w:type="dxa" w:w="864"/>
          </w:tcPr>
          <w:p>
            <w:r>
              <w:t>hat</w:t>
            </w:r>
          </w:p>
        </w:tc>
        <w:tc>
          <w:tcPr>
            <w:tcW w:type="dxa" w:w="864"/>
          </w:tcPr>
          <w:p>
            <w:r>
              <w:t>brelk</w:t>
            </w:r>
          </w:p>
        </w:tc>
        <w:tc>
          <w:tcPr>
            <w:tcW w:type="dxa" w:w="864"/>
          </w:tcPr>
          <w:p>
            <w:r>
              <w:t>brelka</w:t>
            </w:r>
          </w:p>
        </w:tc>
        <w:tc>
          <w:tcPr>
            <w:tcW w:type="dxa" w:w="864"/>
          </w:tcPr>
          <w:p>
            <w:r>
              <w:t>brelkam</w:t>
            </w:r>
          </w:p>
        </w:tc>
        <w:tc>
          <w:tcPr>
            <w:tcW w:type="dxa" w:w="864"/>
          </w:tcPr>
          <w:p>
            <w:r>
              <w:t>brelkum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>
      <w:pPr>
        <w:pStyle w:val="Heading1"/>
      </w:pPr>
      <w:r>
        <w:t>Color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Category</w:t>
            </w:r>
          </w:p>
        </w:tc>
        <w:tc>
          <w:tcPr>
            <w:tcW w:type="dxa" w:w="864"/>
          </w:tcPr>
          <w:p>
            <w:r>
              <w:t>English</w:t>
            </w:r>
          </w:p>
        </w:tc>
        <w:tc>
          <w:tcPr>
            <w:tcW w:type="dxa" w:w="864"/>
          </w:tcPr>
          <w:p>
            <w:r>
              <w:t>Arden (Root)</w:t>
            </w:r>
          </w:p>
        </w:tc>
        <w:tc>
          <w:tcPr>
            <w:tcW w:type="dxa" w:w="864"/>
          </w:tcPr>
          <w:p>
            <w:r>
              <w:t>Nominative</w:t>
            </w:r>
          </w:p>
        </w:tc>
        <w:tc>
          <w:tcPr>
            <w:tcW w:type="dxa" w:w="864"/>
          </w:tcPr>
          <w:p>
            <w:r>
              <w:t>Accusative</w:t>
            </w:r>
          </w:p>
        </w:tc>
        <w:tc>
          <w:tcPr>
            <w:tcW w:type="dxa" w:w="864"/>
          </w:tcPr>
          <w:p>
            <w:r>
              <w:t>Genitive</w:t>
            </w:r>
          </w:p>
        </w:tc>
        <w:tc>
          <w:tcPr>
            <w:tcW w:type="dxa" w:w="864"/>
          </w:tcPr>
          <w:p>
            <w:r>
              <w:t>Arden (Adjective)</w:t>
            </w:r>
          </w:p>
        </w:tc>
        <w:tc>
          <w:tcPr>
            <w:tcW w:type="dxa" w:w="864"/>
          </w:tcPr>
          <w:p>
            <w:r>
              <w:t>Arden (Infinitive)</w:t>
            </w:r>
          </w:p>
        </w:tc>
        <w:tc>
          <w:tcPr>
            <w:tcW w:type="dxa" w:w="864"/>
          </w:tcPr>
          <w:p>
            <w:r>
              <w:t>Arden (Past)</w:t>
            </w:r>
          </w:p>
        </w:tc>
        <w:tc>
          <w:tcPr>
            <w:tcW w:type="dxa" w:w="864"/>
          </w:tcPr>
          <w:p>
            <w:r>
              <w:t>Arden (Future)</w:t>
            </w:r>
          </w:p>
        </w:tc>
      </w:tr>
      <w:tr>
        <w:tc>
          <w:tcPr>
            <w:tcW w:type="dxa" w:w="864"/>
          </w:tcPr>
          <w:p>
            <w:r>
              <w:t>Color</w:t>
            </w:r>
          </w:p>
        </w:tc>
        <w:tc>
          <w:tcPr>
            <w:tcW w:type="dxa" w:w="864"/>
          </w:tcPr>
          <w:p>
            <w:r>
              <w:t>red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garnel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>
      <w:pPr>
        <w:pStyle w:val="Heading1"/>
      </w:pPr>
      <w:r>
        <w:t>Days of the week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Category</w:t>
            </w:r>
          </w:p>
        </w:tc>
        <w:tc>
          <w:tcPr>
            <w:tcW w:type="dxa" w:w="864"/>
          </w:tcPr>
          <w:p>
            <w:r>
              <w:t>English</w:t>
            </w:r>
          </w:p>
        </w:tc>
        <w:tc>
          <w:tcPr>
            <w:tcW w:type="dxa" w:w="864"/>
          </w:tcPr>
          <w:p>
            <w:r>
              <w:t>Arden (Root)</w:t>
            </w:r>
          </w:p>
        </w:tc>
        <w:tc>
          <w:tcPr>
            <w:tcW w:type="dxa" w:w="864"/>
          </w:tcPr>
          <w:p>
            <w:r>
              <w:t>Nominative</w:t>
            </w:r>
          </w:p>
        </w:tc>
        <w:tc>
          <w:tcPr>
            <w:tcW w:type="dxa" w:w="864"/>
          </w:tcPr>
          <w:p>
            <w:r>
              <w:t>Accusative</w:t>
            </w:r>
          </w:p>
        </w:tc>
        <w:tc>
          <w:tcPr>
            <w:tcW w:type="dxa" w:w="864"/>
          </w:tcPr>
          <w:p>
            <w:r>
              <w:t>Genitive</w:t>
            </w:r>
          </w:p>
        </w:tc>
        <w:tc>
          <w:tcPr>
            <w:tcW w:type="dxa" w:w="864"/>
          </w:tcPr>
          <w:p>
            <w:r>
              <w:t>Arden (Adjective)</w:t>
            </w:r>
          </w:p>
        </w:tc>
        <w:tc>
          <w:tcPr>
            <w:tcW w:type="dxa" w:w="864"/>
          </w:tcPr>
          <w:p>
            <w:r>
              <w:t>Arden (Infinitive)</w:t>
            </w:r>
          </w:p>
        </w:tc>
        <w:tc>
          <w:tcPr>
            <w:tcW w:type="dxa" w:w="864"/>
          </w:tcPr>
          <w:p>
            <w:r>
              <w:t>Arden (Past)</w:t>
            </w:r>
          </w:p>
        </w:tc>
        <w:tc>
          <w:tcPr>
            <w:tcW w:type="dxa" w:w="864"/>
          </w:tcPr>
          <w:p>
            <w:r>
              <w:t>Arden (Future)</w:t>
            </w:r>
          </w:p>
        </w:tc>
      </w:tr>
      <w:tr>
        <w:tc>
          <w:tcPr>
            <w:tcW w:type="dxa" w:w="864"/>
          </w:tcPr>
          <w:p>
            <w:r>
              <w:t>Days of the week</w:t>
            </w:r>
          </w:p>
        </w:tc>
        <w:tc>
          <w:tcPr>
            <w:tcW w:type="dxa" w:w="864"/>
          </w:tcPr>
          <w:p>
            <w:r>
              <w:t>Monday</w:t>
            </w:r>
          </w:p>
        </w:tc>
        <w:tc>
          <w:tcPr>
            <w:tcW w:type="dxa" w:w="864"/>
          </w:tcPr>
          <w:p>
            <w:r>
              <w:t>mondn</w:t>
            </w:r>
          </w:p>
        </w:tc>
        <w:tc>
          <w:tcPr>
            <w:tcW w:type="dxa" w:w="864"/>
          </w:tcPr>
          <w:p>
            <w:r>
              <w:t>mondna</w:t>
            </w:r>
          </w:p>
        </w:tc>
        <w:tc>
          <w:tcPr>
            <w:tcW w:type="dxa" w:w="864"/>
          </w:tcPr>
          <w:p>
            <w:r>
              <w:t>mondnam</w:t>
            </w:r>
          </w:p>
        </w:tc>
        <w:tc>
          <w:tcPr>
            <w:tcW w:type="dxa" w:w="864"/>
          </w:tcPr>
          <w:p>
            <w:r>
              <w:t>mondnum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Days of the week</w:t>
            </w:r>
          </w:p>
        </w:tc>
        <w:tc>
          <w:tcPr>
            <w:tcW w:type="dxa" w:w="864"/>
          </w:tcPr>
          <w:p>
            <w:r>
              <w:t>Tuesday</w:t>
            </w:r>
          </w:p>
        </w:tc>
        <w:tc>
          <w:tcPr>
            <w:tcW w:type="dxa" w:w="864"/>
          </w:tcPr>
          <w:p>
            <w:r>
              <w:t>tuesn</w:t>
            </w:r>
          </w:p>
        </w:tc>
        <w:tc>
          <w:tcPr>
            <w:tcW w:type="dxa" w:w="864"/>
          </w:tcPr>
          <w:p>
            <w:r>
              <w:t>tuesna</w:t>
            </w:r>
          </w:p>
        </w:tc>
        <w:tc>
          <w:tcPr>
            <w:tcW w:type="dxa" w:w="864"/>
          </w:tcPr>
          <w:p>
            <w:r>
              <w:t>tuesnam</w:t>
            </w:r>
          </w:p>
        </w:tc>
        <w:tc>
          <w:tcPr>
            <w:tcW w:type="dxa" w:w="864"/>
          </w:tcPr>
          <w:p>
            <w:r>
              <w:t>tuesnum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Days of the week</w:t>
            </w:r>
          </w:p>
        </w:tc>
        <w:tc>
          <w:tcPr>
            <w:tcW w:type="dxa" w:w="864"/>
          </w:tcPr>
          <w:p>
            <w:r>
              <w:t>Wednesday</w:t>
            </w:r>
          </w:p>
        </w:tc>
        <w:tc>
          <w:tcPr>
            <w:tcW w:type="dxa" w:w="864"/>
          </w:tcPr>
          <w:p>
            <w:r>
              <w:t>wednn</w:t>
            </w:r>
          </w:p>
        </w:tc>
        <w:tc>
          <w:tcPr>
            <w:tcW w:type="dxa" w:w="864"/>
          </w:tcPr>
          <w:p>
            <w:r>
              <w:t>wednna</w:t>
            </w:r>
          </w:p>
        </w:tc>
        <w:tc>
          <w:tcPr>
            <w:tcW w:type="dxa" w:w="864"/>
          </w:tcPr>
          <w:p>
            <w:r>
              <w:t>wednnam</w:t>
            </w:r>
          </w:p>
        </w:tc>
        <w:tc>
          <w:tcPr>
            <w:tcW w:type="dxa" w:w="864"/>
          </w:tcPr>
          <w:p>
            <w:r>
              <w:t>wednnum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Days of the week</w:t>
            </w:r>
          </w:p>
        </w:tc>
        <w:tc>
          <w:tcPr>
            <w:tcW w:type="dxa" w:w="864"/>
          </w:tcPr>
          <w:p>
            <w:r>
              <w:t>Thursday</w:t>
            </w:r>
          </w:p>
        </w:tc>
        <w:tc>
          <w:tcPr>
            <w:tcW w:type="dxa" w:w="864"/>
          </w:tcPr>
          <w:p>
            <w:r>
              <w:t>thurn</w:t>
            </w:r>
          </w:p>
        </w:tc>
        <w:tc>
          <w:tcPr>
            <w:tcW w:type="dxa" w:w="864"/>
          </w:tcPr>
          <w:p>
            <w:r>
              <w:t>thurna</w:t>
            </w:r>
          </w:p>
        </w:tc>
        <w:tc>
          <w:tcPr>
            <w:tcW w:type="dxa" w:w="864"/>
          </w:tcPr>
          <w:p>
            <w:r>
              <w:t>thurnam</w:t>
            </w:r>
          </w:p>
        </w:tc>
        <w:tc>
          <w:tcPr>
            <w:tcW w:type="dxa" w:w="864"/>
          </w:tcPr>
          <w:p>
            <w:r>
              <w:t>thurnum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Days of the week</w:t>
            </w:r>
          </w:p>
        </w:tc>
        <w:tc>
          <w:tcPr>
            <w:tcW w:type="dxa" w:w="864"/>
          </w:tcPr>
          <w:p>
            <w:r>
              <w:t>Friday</w:t>
            </w:r>
          </w:p>
        </w:tc>
        <w:tc>
          <w:tcPr>
            <w:tcW w:type="dxa" w:w="864"/>
          </w:tcPr>
          <w:p>
            <w:r>
              <w:t>fridn</w:t>
            </w:r>
          </w:p>
        </w:tc>
        <w:tc>
          <w:tcPr>
            <w:tcW w:type="dxa" w:w="864"/>
          </w:tcPr>
          <w:p>
            <w:r>
              <w:t>fridna</w:t>
            </w:r>
          </w:p>
        </w:tc>
        <w:tc>
          <w:tcPr>
            <w:tcW w:type="dxa" w:w="864"/>
          </w:tcPr>
          <w:p>
            <w:r>
              <w:t>fridnam</w:t>
            </w:r>
          </w:p>
        </w:tc>
        <w:tc>
          <w:tcPr>
            <w:tcW w:type="dxa" w:w="864"/>
          </w:tcPr>
          <w:p>
            <w:r>
              <w:t>fridnum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Days of the week</w:t>
            </w:r>
          </w:p>
        </w:tc>
        <w:tc>
          <w:tcPr>
            <w:tcW w:type="dxa" w:w="864"/>
          </w:tcPr>
          <w:p>
            <w:r>
              <w:t>Saturday</w:t>
            </w:r>
          </w:p>
        </w:tc>
        <w:tc>
          <w:tcPr>
            <w:tcW w:type="dxa" w:w="864"/>
          </w:tcPr>
          <w:p>
            <w:r>
              <w:t>satun</w:t>
            </w:r>
          </w:p>
        </w:tc>
        <w:tc>
          <w:tcPr>
            <w:tcW w:type="dxa" w:w="864"/>
          </w:tcPr>
          <w:p>
            <w:r>
              <w:t>satuna</w:t>
            </w:r>
          </w:p>
        </w:tc>
        <w:tc>
          <w:tcPr>
            <w:tcW w:type="dxa" w:w="864"/>
          </w:tcPr>
          <w:p>
            <w:r>
              <w:t>satunam</w:t>
            </w:r>
          </w:p>
        </w:tc>
        <w:tc>
          <w:tcPr>
            <w:tcW w:type="dxa" w:w="864"/>
          </w:tcPr>
          <w:p>
            <w:r>
              <w:t>satunum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Days of the week</w:t>
            </w:r>
          </w:p>
        </w:tc>
        <w:tc>
          <w:tcPr>
            <w:tcW w:type="dxa" w:w="864"/>
          </w:tcPr>
          <w:p>
            <w:r>
              <w:t>Sunday</w:t>
            </w:r>
          </w:p>
        </w:tc>
        <w:tc>
          <w:tcPr>
            <w:tcW w:type="dxa" w:w="864"/>
          </w:tcPr>
          <w:p>
            <w:r>
              <w:t>sundn</w:t>
            </w:r>
          </w:p>
        </w:tc>
        <w:tc>
          <w:tcPr>
            <w:tcW w:type="dxa" w:w="864"/>
          </w:tcPr>
          <w:p>
            <w:r>
              <w:t>sundna</w:t>
            </w:r>
          </w:p>
        </w:tc>
        <w:tc>
          <w:tcPr>
            <w:tcW w:type="dxa" w:w="864"/>
          </w:tcPr>
          <w:p>
            <w:r>
              <w:t>sundnam</w:t>
            </w:r>
          </w:p>
        </w:tc>
        <w:tc>
          <w:tcPr>
            <w:tcW w:type="dxa" w:w="864"/>
          </w:tcPr>
          <w:p>
            <w:r>
              <w:t>sundnum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>
      <w:pPr>
        <w:pStyle w:val="Heading1"/>
      </w:pPr>
      <w:r>
        <w:t>Directions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Category</w:t>
            </w:r>
          </w:p>
        </w:tc>
        <w:tc>
          <w:tcPr>
            <w:tcW w:type="dxa" w:w="864"/>
          </w:tcPr>
          <w:p>
            <w:r>
              <w:t>English</w:t>
            </w:r>
          </w:p>
        </w:tc>
        <w:tc>
          <w:tcPr>
            <w:tcW w:type="dxa" w:w="864"/>
          </w:tcPr>
          <w:p>
            <w:r>
              <w:t>Arden (Root)</w:t>
            </w:r>
          </w:p>
        </w:tc>
        <w:tc>
          <w:tcPr>
            <w:tcW w:type="dxa" w:w="864"/>
          </w:tcPr>
          <w:p>
            <w:r>
              <w:t>Nominative</w:t>
            </w:r>
          </w:p>
        </w:tc>
        <w:tc>
          <w:tcPr>
            <w:tcW w:type="dxa" w:w="864"/>
          </w:tcPr>
          <w:p>
            <w:r>
              <w:t>Accusative</w:t>
            </w:r>
          </w:p>
        </w:tc>
        <w:tc>
          <w:tcPr>
            <w:tcW w:type="dxa" w:w="864"/>
          </w:tcPr>
          <w:p>
            <w:r>
              <w:t>Genitive</w:t>
            </w:r>
          </w:p>
        </w:tc>
        <w:tc>
          <w:tcPr>
            <w:tcW w:type="dxa" w:w="864"/>
          </w:tcPr>
          <w:p>
            <w:r>
              <w:t>Arden (Adjective)</w:t>
            </w:r>
          </w:p>
        </w:tc>
        <w:tc>
          <w:tcPr>
            <w:tcW w:type="dxa" w:w="864"/>
          </w:tcPr>
          <w:p>
            <w:r>
              <w:t>Arden (Infinitive)</w:t>
            </w:r>
          </w:p>
        </w:tc>
        <w:tc>
          <w:tcPr>
            <w:tcW w:type="dxa" w:w="864"/>
          </w:tcPr>
          <w:p>
            <w:r>
              <w:t>Arden (Past)</w:t>
            </w:r>
          </w:p>
        </w:tc>
        <w:tc>
          <w:tcPr>
            <w:tcW w:type="dxa" w:w="864"/>
          </w:tcPr>
          <w:p>
            <w:r>
              <w:t>Arden (Future)</w:t>
            </w:r>
          </w:p>
        </w:tc>
      </w:tr>
      <w:tr>
        <w:tc>
          <w:tcPr>
            <w:tcW w:type="dxa" w:w="864"/>
          </w:tcPr>
          <w:p>
            <w:r>
              <w:t>Directions</w:t>
            </w:r>
          </w:p>
        </w:tc>
        <w:tc>
          <w:tcPr>
            <w:tcW w:type="dxa" w:w="864"/>
          </w:tcPr>
          <w:p>
            <w:r>
              <w:t>top</w:t>
            </w:r>
          </w:p>
        </w:tc>
        <w:tc>
          <w:tcPr>
            <w:tcW w:type="dxa" w:w="864"/>
          </w:tcPr>
          <w:p>
            <w:r>
              <w:t>topn</w:t>
            </w:r>
          </w:p>
        </w:tc>
        <w:tc>
          <w:tcPr>
            <w:tcW w:type="dxa" w:w="864"/>
          </w:tcPr>
          <w:p>
            <w:r>
              <w:t>topna</w:t>
            </w:r>
          </w:p>
        </w:tc>
        <w:tc>
          <w:tcPr>
            <w:tcW w:type="dxa" w:w="864"/>
          </w:tcPr>
          <w:p>
            <w:r>
              <w:t>topnam</w:t>
            </w:r>
          </w:p>
        </w:tc>
        <w:tc>
          <w:tcPr>
            <w:tcW w:type="dxa" w:w="864"/>
          </w:tcPr>
          <w:p>
            <w:r>
              <w:t>topnum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Directions</w:t>
            </w:r>
          </w:p>
        </w:tc>
        <w:tc>
          <w:tcPr>
            <w:tcW w:type="dxa" w:w="864"/>
          </w:tcPr>
          <w:p>
            <w:r>
              <w:t>bottom</w:t>
            </w:r>
          </w:p>
        </w:tc>
        <w:tc>
          <w:tcPr>
            <w:tcW w:type="dxa" w:w="864"/>
          </w:tcPr>
          <w:p>
            <w:r>
              <w:t>bottn</w:t>
            </w:r>
          </w:p>
        </w:tc>
        <w:tc>
          <w:tcPr>
            <w:tcW w:type="dxa" w:w="864"/>
          </w:tcPr>
          <w:p>
            <w:r>
              <w:t>bottna</w:t>
            </w:r>
          </w:p>
        </w:tc>
        <w:tc>
          <w:tcPr>
            <w:tcW w:type="dxa" w:w="864"/>
          </w:tcPr>
          <w:p>
            <w:r>
              <w:t>bottnam</w:t>
            </w:r>
          </w:p>
        </w:tc>
        <w:tc>
          <w:tcPr>
            <w:tcW w:type="dxa" w:w="864"/>
          </w:tcPr>
          <w:p>
            <w:r>
              <w:t>bottnum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Directions</w:t>
            </w:r>
          </w:p>
        </w:tc>
        <w:tc>
          <w:tcPr>
            <w:tcW w:type="dxa" w:w="864"/>
          </w:tcPr>
          <w:p>
            <w:r>
              <w:t>side</w:t>
            </w:r>
          </w:p>
        </w:tc>
        <w:tc>
          <w:tcPr>
            <w:tcW w:type="dxa" w:w="864"/>
          </w:tcPr>
          <w:p>
            <w:r>
              <w:t>siden</w:t>
            </w:r>
          </w:p>
        </w:tc>
        <w:tc>
          <w:tcPr>
            <w:tcW w:type="dxa" w:w="864"/>
          </w:tcPr>
          <w:p>
            <w:r>
              <w:t>sidena</w:t>
            </w:r>
          </w:p>
        </w:tc>
        <w:tc>
          <w:tcPr>
            <w:tcW w:type="dxa" w:w="864"/>
          </w:tcPr>
          <w:p>
            <w:r>
              <w:t>sidenam</w:t>
            </w:r>
          </w:p>
        </w:tc>
        <w:tc>
          <w:tcPr>
            <w:tcW w:type="dxa" w:w="864"/>
          </w:tcPr>
          <w:p>
            <w:r>
              <w:t>sidenum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Directions</w:t>
            </w:r>
          </w:p>
        </w:tc>
        <w:tc>
          <w:tcPr>
            <w:tcW w:type="dxa" w:w="864"/>
          </w:tcPr>
          <w:p>
            <w:r>
              <w:t>front</w:t>
            </w:r>
          </w:p>
        </w:tc>
        <w:tc>
          <w:tcPr>
            <w:tcW w:type="dxa" w:w="864"/>
          </w:tcPr>
          <w:p>
            <w:r>
              <w:t>fronn</w:t>
            </w:r>
          </w:p>
        </w:tc>
        <w:tc>
          <w:tcPr>
            <w:tcW w:type="dxa" w:w="864"/>
          </w:tcPr>
          <w:p>
            <w:r>
              <w:t>fronna</w:t>
            </w:r>
          </w:p>
        </w:tc>
        <w:tc>
          <w:tcPr>
            <w:tcW w:type="dxa" w:w="864"/>
          </w:tcPr>
          <w:p>
            <w:r>
              <w:t>fronnam</w:t>
            </w:r>
          </w:p>
        </w:tc>
        <w:tc>
          <w:tcPr>
            <w:tcW w:type="dxa" w:w="864"/>
          </w:tcPr>
          <w:p>
            <w:r>
              <w:t>fronnum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Directions</w:t>
            </w:r>
          </w:p>
        </w:tc>
        <w:tc>
          <w:tcPr>
            <w:tcW w:type="dxa" w:w="864"/>
          </w:tcPr>
          <w:p>
            <w:r>
              <w:t>back</w:t>
            </w:r>
          </w:p>
        </w:tc>
        <w:tc>
          <w:tcPr>
            <w:tcW w:type="dxa" w:w="864"/>
          </w:tcPr>
          <w:p>
            <w:r>
              <w:t>backn</w:t>
            </w:r>
          </w:p>
        </w:tc>
        <w:tc>
          <w:tcPr>
            <w:tcW w:type="dxa" w:w="864"/>
          </w:tcPr>
          <w:p>
            <w:r>
              <w:t>backna</w:t>
            </w:r>
          </w:p>
        </w:tc>
        <w:tc>
          <w:tcPr>
            <w:tcW w:type="dxa" w:w="864"/>
          </w:tcPr>
          <w:p>
            <w:r>
              <w:t>backnam</w:t>
            </w:r>
          </w:p>
        </w:tc>
        <w:tc>
          <w:tcPr>
            <w:tcW w:type="dxa" w:w="864"/>
          </w:tcPr>
          <w:p>
            <w:r>
              <w:t>backnum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Directions</w:t>
            </w:r>
          </w:p>
        </w:tc>
        <w:tc>
          <w:tcPr>
            <w:tcW w:type="dxa" w:w="864"/>
          </w:tcPr>
          <w:p>
            <w:r>
              <w:t>outside</w:t>
            </w:r>
          </w:p>
        </w:tc>
        <w:tc>
          <w:tcPr>
            <w:tcW w:type="dxa" w:w="864"/>
          </w:tcPr>
          <w:p>
            <w:r>
              <w:t>outsn</w:t>
            </w:r>
          </w:p>
        </w:tc>
        <w:tc>
          <w:tcPr>
            <w:tcW w:type="dxa" w:w="864"/>
          </w:tcPr>
          <w:p>
            <w:r>
              <w:t>outsna</w:t>
            </w:r>
          </w:p>
        </w:tc>
        <w:tc>
          <w:tcPr>
            <w:tcW w:type="dxa" w:w="864"/>
          </w:tcPr>
          <w:p>
            <w:r>
              <w:t>outsnam</w:t>
            </w:r>
          </w:p>
        </w:tc>
        <w:tc>
          <w:tcPr>
            <w:tcW w:type="dxa" w:w="864"/>
          </w:tcPr>
          <w:p>
            <w:r>
              <w:t>outsnum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Directions</w:t>
            </w:r>
          </w:p>
        </w:tc>
        <w:tc>
          <w:tcPr>
            <w:tcW w:type="dxa" w:w="864"/>
          </w:tcPr>
          <w:p>
            <w:r>
              <w:t>inside</w:t>
            </w:r>
          </w:p>
        </w:tc>
        <w:tc>
          <w:tcPr>
            <w:tcW w:type="dxa" w:w="864"/>
          </w:tcPr>
          <w:p>
            <w:r>
              <w:t>insin</w:t>
            </w:r>
          </w:p>
        </w:tc>
        <w:tc>
          <w:tcPr>
            <w:tcW w:type="dxa" w:w="864"/>
          </w:tcPr>
          <w:p>
            <w:r>
              <w:t>insina</w:t>
            </w:r>
          </w:p>
        </w:tc>
        <w:tc>
          <w:tcPr>
            <w:tcW w:type="dxa" w:w="864"/>
          </w:tcPr>
          <w:p>
            <w:r>
              <w:t>insinam</w:t>
            </w:r>
          </w:p>
        </w:tc>
        <w:tc>
          <w:tcPr>
            <w:tcW w:type="dxa" w:w="864"/>
          </w:tcPr>
          <w:p>
            <w:r>
              <w:t>insinum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Directions</w:t>
            </w:r>
          </w:p>
        </w:tc>
        <w:tc>
          <w:tcPr>
            <w:tcW w:type="dxa" w:w="864"/>
          </w:tcPr>
          <w:p>
            <w:r>
              <w:t>up</w:t>
            </w:r>
          </w:p>
        </w:tc>
        <w:tc>
          <w:tcPr>
            <w:tcW w:type="dxa" w:w="864"/>
          </w:tcPr>
          <w:p>
            <w:r>
              <w:t>upn</w:t>
            </w:r>
          </w:p>
        </w:tc>
        <w:tc>
          <w:tcPr>
            <w:tcW w:type="dxa" w:w="864"/>
          </w:tcPr>
          <w:p>
            <w:r>
              <w:t>upna</w:t>
            </w:r>
          </w:p>
        </w:tc>
        <w:tc>
          <w:tcPr>
            <w:tcW w:type="dxa" w:w="864"/>
          </w:tcPr>
          <w:p>
            <w:r>
              <w:t>upnam</w:t>
            </w:r>
          </w:p>
        </w:tc>
        <w:tc>
          <w:tcPr>
            <w:tcW w:type="dxa" w:w="864"/>
          </w:tcPr>
          <w:p>
            <w:r>
              <w:t>upnum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Directions</w:t>
            </w:r>
          </w:p>
        </w:tc>
        <w:tc>
          <w:tcPr>
            <w:tcW w:type="dxa" w:w="864"/>
          </w:tcPr>
          <w:p>
            <w:r>
              <w:t>down</w:t>
            </w:r>
          </w:p>
        </w:tc>
        <w:tc>
          <w:tcPr>
            <w:tcW w:type="dxa" w:w="864"/>
          </w:tcPr>
          <w:p>
            <w:r>
              <w:t>downn</w:t>
            </w:r>
          </w:p>
        </w:tc>
        <w:tc>
          <w:tcPr>
            <w:tcW w:type="dxa" w:w="864"/>
          </w:tcPr>
          <w:p>
            <w:r>
              <w:t>downna</w:t>
            </w:r>
          </w:p>
        </w:tc>
        <w:tc>
          <w:tcPr>
            <w:tcW w:type="dxa" w:w="864"/>
          </w:tcPr>
          <w:p>
            <w:r>
              <w:t>downnam</w:t>
            </w:r>
          </w:p>
        </w:tc>
        <w:tc>
          <w:tcPr>
            <w:tcW w:type="dxa" w:w="864"/>
          </w:tcPr>
          <w:p>
            <w:r>
              <w:t>downnum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Directions</w:t>
            </w:r>
          </w:p>
        </w:tc>
        <w:tc>
          <w:tcPr>
            <w:tcW w:type="dxa" w:w="864"/>
          </w:tcPr>
          <w:p>
            <w:r>
              <w:t>left</w:t>
            </w:r>
          </w:p>
        </w:tc>
        <w:tc>
          <w:tcPr>
            <w:tcW w:type="dxa" w:w="864"/>
          </w:tcPr>
          <w:p>
            <w:r>
              <w:t>leftn</w:t>
            </w:r>
          </w:p>
        </w:tc>
        <w:tc>
          <w:tcPr>
            <w:tcW w:type="dxa" w:w="864"/>
          </w:tcPr>
          <w:p>
            <w:r>
              <w:t>leftna</w:t>
            </w:r>
          </w:p>
        </w:tc>
        <w:tc>
          <w:tcPr>
            <w:tcW w:type="dxa" w:w="864"/>
          </w:tcPr>
          <w:p>
            <w:r>
              <w:t>leftnam</w:t>
            </w:r>
          </w:p>
        </w:tc>
        <w:tc>
          <w:tcPr>
            <w:tcW w:type="dxa" w:w="864"/>
          </w:tcPr>
          <w:p>
            <w:r>
              <w:t>leftnum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Directions</w:t>
            </w:r>
          </w:p>
        </w:tc>
        <w:tc>
          <w:tcPr>
            <w:tcW w:type="dxa" w:w="864"/>
          </w:tcPr>
          <w:p>
            <w:r>
              <w:t>right</w:t>
            </w:r>
          </w:p>
        </w:tc>
        <w:tc>
          <w:tcPr>
            <w:tcW w:type="dxa" w:w="864"/>
          </w:tcPr>
          <w:p>
            <w:r>
              <w:t>righn</w:t>
            </w:r>
          </w:p>
        </w:tc>
        <w:tc>
          <w:tcPr>
            <w:tcW w:type="dxa" w:w="864"/>
          </w:tcPr>
          <w:p>
            <w:r>
              <w:t>righna</w:t>
            </w:r>
          </w:p>
        </w:tc>
        <w:tc>
          <w:tcPr>
            <w:tcW w:type="dxa" w:w="864"/>
          </w:tcPr>
          <w:p>
            <w:r>
              <w:t>righnam</w:t>
            </w:r>
          </w:p>
        </w:tc>
        <w:tc>
          <w:tcPr>
            <w:tcW w:type="dxa" w:w="864"/>
          </w:tcPr>
          <w:p>
            <w:r>
              <w:t>righnum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Directions</w:t>
            </w:r>
          </w:p>
        </w:tc>
        <w:tc>
          <w:tcPr>
            <w:tcW w:type="dxa" w:w="864"/>
          </w:tcPr>
          <w:p>
            <w:r>
              <w:t>straight</w:t>
            </w:r>
          </w:p>
        </w:tc>
        <w:tc>
          <w:tcPr>
            <w:tcW w:type="dxa" w:w="864"/>
          </w:tcPr>
          <w:p>
            <w:r>
              <w:t>stran</w:t>
            </w:r>
          </w:p>
        </w:tc>
        <w:tc>
          <w:tcPr>
            <w:tcW w:type="dxa" w:w="864"/>
          </w:tcPr>
          <w:p>
            <w:r>
              <w:t>strana</w:t>
            </w:r>
          </w:p>
        </w:tc>
        <w:tc>
          <w:tcPr>
            <w:tcW w:type="dxa" w:w="864"/>
          </w:tcPr>
          <w:p>
            <w:r>
              <w:t>stranam</w:t>
            </w:r>
          </w:p>
        </w:tc>
        <w:tc>
          <w:tcPr>
            <w:tcW w:type="dxa" w:w="864"/>
          </w:tcPr>
          <w:p>
            <w:r>
              <w:t>stranum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Directions</w:t>
            </w:r>
          </w:p>
        </w:tc>
        <w:tc>
          <w:tcPr>
            <w:tcW w:type="dxa" w:w="864"/>
          </w:tcPr>
          <w:p>
            <w:r>
              <w:t>north</w:t>
            </w:r>
          </w:p>
        </w:tc>
        <w:tc>
          <w:tcPr>
            <w:tcW w:type="dxa" w:w="864"/>
          </w:tcPr>
          <w:p>
            <w:r>
              <w:t>nortn</w:t>
            </w:r>
          </w:p>
        </w:tc>
        <w:tc>
          <w:tcPr>
            <w:tcW w:type="dxa" w:w="864"/>
          </w:tcPr>
          <w:p>
            <w:r>
              <w:t>nortna</w:t>
            </w:r>
          </w:p>
        </w:tc>
        <w:tc>
          <w:tcPr>
            <w:tcW w:type="dxa" w:w="864"/>
          </w:tcPr>
          <w:p>
            <w:r>
              <w:t>nortnam</w:t>
            </w:r>
          </w:p>
        </w:tc>
        <w:tc>
          <w:tcPr>
            <w:tcW w:type="dxa" w:w="864"/>
          </w:tcPr>
          <w:p>
            <w:r>
              <w:t>nortnum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Directions</w:t>
            </w:r>
          </w:p>
        </w:tc>
        <w:tc>
          <w:tcPr>
            <w:tcW w:type="dxa" w:w="864"/>
          </w:tcPr>
          <w:p>
            <w:r>
              <w:t>south</w:t>
            </w:r>
          </w:p>
        </w:tc>
        <w:tc>
          <w:tcPr>
            <w:tcW w:type="dxa" w:w="864"/>
          </w:tcPr>
          <w:p>
            <w:r>
              <w:t>soutn</w:t>
            </w:r>
          </w:p>
        </w:tc>
        <w:tc>
          <w:tcPr>
            <w:tcW w:type="dxa" w:w="864"/>
          </w:tcPr>
          <w:p>
            <w:r>
              <w:t>soutna</w:t>
            </w:r>
          </w:p>
        </w:tc>
        <w:tc>
          <w:tcPr>
            <w:tcW w:type="dxa" w:w="864"/>
          </w:tcPr>
          <w:p>
            <w:r>
              <w:t>soutnam</w:t>
            </w:r>
          </w:p>
        </w:tc>
        <w:tc>
          <w:tcPr>
            <w:tcW w:type="dxa" w:w="864"/>
          </w:tcPr>
          <w:p>
            <w:r>
              <w:t>soutnum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Directions</w:t>
            </w:r>
          </w:p>
        </w:tc>
        <w:tc>
          <w:tcPr>
            <w:tcW w:type="dxa" w:w="864"/>
          </w:tcPr>
          <w:p>
            <w:r>
              <w:t>east</w:t>
            </w:r>
          </w:p>
        </w:tc>
        <w:tc>
          <w:tcPr>
            <w:tcW w:type="dxa" w:w="864"/>
          </w:tcPr>
          <w:p>
            <w:r>
              <w:t>eastn</w:t>
            </w:r>
          </w:p>
        </w:tc>
        <w:tc>
          <w:tcPr>
            <w:tcW w:type="dxa" w:w="864"/>
          </w:tcPr>
          <w:p>
            <w:r>
              <w:t>eastna</w:t>
            </w:r>
          </w:p>
        </w:tc>
        <w:tc>
          <w:tcPr>
            <w:tcW w:type="dxa" w:w="864"/>
          </w:tcPr>
          <w:p>
            <w:r>
              <w:t>eastnam</w:t>
            </w:r>
          </w:p>
        </w:tc>
        <w:tc>
          <w:tcPr>
            <w:tcW w:type="dxa" w:w="864"/>
          </w:tcPr>
          <w:p>
            <w:r>
              <w:t>eastnum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Directions</w:t>
            </w:r>
          </w:p>
        </w:tc>
        <w:tc>
          <w:tcPr>
            <w:tcW w:type="dxa" w:w="864"/>
          </w:tcPr>
          <w:p>
            <w:r>
              <w:t>west</w:t>
            </w:r>
          </w:p>
        </w:tc>
        <w:tc>
          <w:tcPr>
            <w:tcW w:type="dxa" w:w="864"/>
          </w:tcPr>
          <w:p>
            <w:r>
              <w:t>westn</w:t>
            </w:r>
          </w:p>
        </w:tc>
        <w:tc>
          <w:tcPr>
            <w:tcW w:type="dxa" w:w="864"/>
          </w:tcPr>
          <w:p>
            <w:r>
              <w:t>westna</w:t>
            </w:r>
          </w:p>
        </w:tc>
        <w:tc>
          <w:tcPr>
            <w:tcW w:type="dxa" w:w="864"/>
          </w:tcPr>
          <w:p>
            <w:r>
              <w:t>westnam</w:t>
            </w:r>
          </w:p>
        </w:tc>
        <w:tc>
          <w:tcPr>
            <w:tcW w:type="dxa" w:w="864"/>
          </w:tcPr>
          <w:p>
            <w:r>
              <w:t>westnum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Directions</w:t>
            </w:r>
          </w:p>
        </w:tc>
        <w:tc>
          <w:tcPr>
            <w:tcW w:type="dxa" w:w="864"/>
          </w:tcPr>
          <w:p>
            <w:r>
              <w:t>direction</w:t>
            </w:r>
          </w:p>
        </w:tc>
        <w:tc>
          <w:tcPr>
            <w:tcW w:type="dxa" w:w="864"/>
          </w:tcPr>
          <w:p>
            <w:r>
              <w:t>diren</w:t>
            </w:r>
          </w:p>
        </w:tc>
        <w:tc>
          <w:tcPr>
            <w:tcW w:type="dxa" w:w="864"/>
          </w:tcPr>
          <w:p>
            <w:r>
              <w:t>direna</w:t>
            </w:r>
          </w:p>
        </w:tc>
        <w:tc>
          <w:tcPr>
            <w:tcW w:type="dxa" w:w="864"/>
          </w:tcPr>
          <w:p>
            <w:r>
              <w:t>direnam</w:t>
            </w:r>
          </w:p>
        </w:tc>
        <w:tc>
          <w:tcPr>
            <w:tcW w:type="dxa" w:w="864"/>
          </w:tcPr>
          <w:p>
            <w:r>
              <w:t>direnum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>
      <w:pPr>
        <w:pStyle w:val="Heading1"/>
      </w:pPr>
      <w:r>
        <w:t>Electronics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Category</w:t>
            </w:r>
          </w:p>
        </w:tc>
        <w:tc>
          <w:tcPr>
            <w:tcW w:type="dxa" w:w="864"/>
          </w:tcPr>
          <w:p>
            <w:r>
              <w:t>English</w:t>
            </w:r>
          </w:p>
        </w:tc>
        <w:tc>
          <w:tcPr>
            <w:tcW w:type="dxa" w:w="864"/>
          </w:tcPr>
          <w:p>
            <w:r>
              <w:t>Arden (Root)</w:t>
            </w:r>
          </w:p>
        </w:tc>
        <w:tc>
          <w:tcPr>
            <w:tcW w:type="dxa" w:w="864"/>
          </w:tcPr>
          <w:p>
            <w:r>
              <w:t>Nominative</w:t>
            </w:r>
          </w:p>
        </w:tc>
        <w:tc>
          <w:tcPr>
            <w:tcW w:type="dxa" w:w="864"/>
          </w:tcPr>
          <w:p>
            <w:r>
              <w:t>Accusative</w:t>
            </w:r>
          </w:p>
        </w:tc>
        <w:tc>
          <w:tcPr>
            <w:tcW w:type="dxa" w:w="864"/>
          </w:tcPr>
          <w:p>
            <w:r>
              <w:t>Genitive</w:t>
            </w:r>
          </w:p>
        </w:tc>
        <w:tc>
          <w:tcPr>
            <w:tcW w:type="dxa" w:w="864"/>
          </w:tcPr>
          <w:p>
            <w:r>
              <w:t>Arden (Adjective)</w:t>
            </w:r>
          </w:p>
        </w:tc>
        <w:tc>
          <w:tcPr>
            <w:tcW w:type="dxa" w:w="864"/>
          </w:tcPr>
          <w:p>
            <w:r>
              <w:t>Arden (Infinitive)</w:t>
            </w:r>
          </w:p>
        </w:tc>
        <w:tc>
          <w:tcPr>
            <w:tcW w:type="dxa" w:w="864"/>
          </w:tcPr>
          <w:p>
            <w:r>
              <w:t>Arden (Past)</w:t>
            </w:r>
          </w:p>
        </w:tc>
        <w:tc>
          <w:tcPr>
            <w:tcW w:type="dxa" w:w="864"/>
          </w:tcPr>
          <w:p>
            <w:r>
              <w:t>Arden (Future)</w:t>
            </w:r>
          </w:p>
        </w:tc>
      </w:tr>
      <w:tr>
        <w:tc>
          <w:tcPr>
            <w:tcW w:type="dxa" w:w="864"/>
          </w:tcPr>
          <w:p>
            <w:r>
              <w:t>Electronics</w:t>
            </w:r>
          </w:p>
        </w:tc>
        <w:tc>
          <w:tcPr>
            <w:tcW w:type="dxa" w:w="864"/>
          </w:tcPr>
          <w:p>
            <w:r>
              <w:t>clock</w:t>
            </w:r>
          </w:p>
        </w:tc>
        <w:tc>
          <w:tcPr>
            <w:tcW w:type="dxa" w:w="864"/>
          </w:tcPr>
          <w:p>
            <w:r>
              <w:t>clocn</w:t>
            </w:r>
          </w:p>
        </w:tc>
        <w:tc>
          <w:tcPr>
            <w:tcW w:type="dxa" w:w="864"/>
          </w:tcPr>
          <w:p>
            <w:r>
              <w:t>clocna</w:t>
            </w:r>
          </w:p>
        </w:tc>
        <w:tc>
          <w:tcPr>
            <w:tcW w:type="dxa" w:w="864"/>
          </w:tcPr>
          <w:p>
            <w:r>
              <w:t>clocnam</w:t>
            </w:r>
          </w:p>
        </w:tc>
        <w:tc>
          <w:tcPr>
            <w:tcW w:type="dxa" w:w="864"/>
          </w:tcPr>
          <w:p>
            <w:r>
              <w:t>clocnum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Electronics</w:t>
            </w:r>
          </w:p>
        </w:tc>
        <w:tc>
          <w:tcPr>
            <w:tcW w:type="dxa" w:w="864"/>
          </w:tcPr>
          <w:p>
            <w:r>
              <w:t>lamp</w:t>
            </w:r>
          </w:p>
        </w:tc>
        <w:tc>
          <w:tcPr>
            <w:tcW w:type="dxa" w:w="864"/>
          </w:tcPr>
          <w:p>
            <w:r>
              <w:t>lampn</w:t>
            </w:r>
          </w:p>
        </w:tc>
        <w:tc>
          <w:tcPr>
            <w:tcW w:type="dxa" w:w="864"/>
          </w:tcPr>
          <w:p>
            <w:r>
              <w:t>lampna</w:t>
            </w:r>
          </w:p>
        </w:tc>
        <w:tc>
          <w:tcPr>
            <w:tcW w:type="dxa" w:w="864"/>
          </w:tcPr>
          <w:p>
            <w:r>
              <w:t>lampnam</w:t>
            </w:r>
          </w:p>
        </w:tc>
        <w:tc>
          <w:tcPr>
            <w:tcW w:type="dxa" w:w="864"/>
          </w:tcPr>
          <w:p>
            <w:r>
              <w:t>lampnum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Electronics</w:t>
            </w:r>
          </w:p>
        </w:tc>
        <w:tc>
          <w:tcPr>
            <w:tcW w:type="dxa" w:w="864"/>
          </w:tcPr>
          <w:p>
            <w:r>
              <w:t>fan</w:t>
            </w:r>
          </w:p>
        </w:tc>
        <w:tc>
          <w:tcPr>
            <w:tcW w:type="dxa" w:w="864"/>
          </w:tcPr>
          <w:p>
            <w:r>
              <w:t>fann</w:t>
            </w:r>
          </w:p>
        </w:tc>
        <w:tc>
          <w:tcPr>
            <w:tcW w:type="dxa" w:w="864"/>
          </w:tcPr>
          <w:p>
            <w:r>
              <w:t>fanna</w:t>
            </w:r>
          </w:p>
        </w:tc>
        <w:tc>
          <w:tcPr>
            <w:tcW w:type="dxa" w:w="864"/>
          </w:tcPr>
          <w:p>
            <w:r>
              <w:t>fannam</w:t>
            </w:r>
          </w:p>
        </w:tc>
        <w:tc>
          <w:tcPr>
            <w:tcW w:type="dxa" w:w="864"/>
          </w:tcPr>
          <w:p>
            <w:r>
              <w:t>fannum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Electronics</w:t>
            </w:r>
          </w:p>
        </w:tc>
        <w:tc>
          <w:tcPr>
            <w:tcW w:type="dxa" w:w="864"/>
          </w:tcPr>
          <w:p>
            <w:r>
              <w:t>cell phone</w:t>
            </w:r>
          </w:p>
        </w:tc>
        <w:tc>
          <w:tcPr>
            <w:tcW w:type="dxa" w:w="864"/>
          </w:tcPr>
          <w:p>
            <w:r>
              <w:t>celln</w:t>
            </w:r>
          </w:p>
        </w:tc>
        <w:tc>
          <w:tcPr>
            <w:tcW w:type="dxa" w:w="864"/>
          </w:tcPr>
          <w:p>
            <w:r>
              <w:t>cellna</w:t>
            </w:r>
          </w:p>
        </w:tc>
        <w:tc>
          <w:tcPr>
            <w:tcW w:type="dxa" w:w="864"/>
          </w:tcPr>
          <w:p>
            <w:r>
              <w:t>cellnam</w:t>
            </w:r>
          </w:p>
        </w:tc>
        <w:tc>
          <w:tcPr>
            <w:tcW w:type="dxa" w:w="864"/>
          </w:tcPr>
          <w:p>
            <w:r>
              <w:t>cellnum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Electronics</w:t>
            </w:r>
          </w:p>
        </w:tc>
        <w:tc>
          <w:tcPr>
            <w:tcW w:type="dxa" w:w="864"/>
          </w:tcPr>
          <w:p>
            <w:r>
              <w:t>network</w:t>
            </w:r>
          </w:p>
        </w:tc>
        <w:tc>
          <w:tcPr>
            <w:tcW w:type="dxa" w:w="864"/>
          </w:tcPr>
          <w:p>
            <w:r>
              <w:t>netwn</w:t>
            </w:r>
          </w:p>
        </w:tc>
        <w:tc>
          <w:tcPr>
            <w:tcW w:type="dxa" w:w="864"/>
          </w:tcPr>
          <w:p>
            <w:r>
              <w:t>netwna</w:t>
            </w:r>
          </w:p>
        </w:tc>
        <w:tc>
          <w:tcPr>
            <w:tcW w:type="dxa" w:w="864"/>
          </w:tcPr>
          <w:p>
            <w:r>
              <w:t>netwnam</w:t>
            </w:r>
          </w:p>
        </w:tc>
        <w:tc>
          <w:tcPr>
            <w:tcW w:type="dxa" w:w="864"/>
          </w:tcPr>
          <w:p>
            <w:r>
              <w:t>netwnum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Electronics</w:t>
            </w:r>
          </w:p>
        </w:tc>
        <w:tc>
          <w:tcPr>
            <w:tcW w:type="dxa" w:w="864"/>
          </w:tcPr>
          <w:p>
            <w:r>
              <w:t>computer</w:t>
            </w:r>
          </w:p>
        </w:tc>
        <w:tc>
          <w:tcPr>
            <w:tcW w:type="dxa" w:w="864"/>
          </w:tcPr>
          <w:p>
            <w:r>
              <w:t>compn</w:t>
            </w:r>
          </w:p>
        </w:tc>
        <w:tc>
          <w:tcPr>
            <w:tcW w:type="dxa" w:w="864"/>
          </w:tcPr>
          <w:p>
            <w:r>
              <w:t>compna</w:t>
            </w:r>
          </w:p>
        </w:tc>
        <w:tc>
          <w:tcPr>
            <w:tcW w:type="dxa" w:w="864"/>
          </w:tcPr>
          <w:p>
            <w:r>
              <w:t>compnam</w:t>
            </w:r>
          </w:p>
        </w:tc>
        <w:tc>
          <w:tcPr>
            <w:tcW w:type="dxa" w:w="864"/>
          </w:tcPr>
          <w:p>
            <w:r>
              <w:t>compnum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Electronics</w:t>
            </w:r>
          </w:p>
        </w:tc>
        <w:tc>
          <w:tcPr>
            <w:tcW w:type="dxa" w:w="864"/>
          </w:tcPr>
          <w:p>
            <w:r>
              <w:t>program</w:t>
            </w:r>
          </w:p>
        </w:tc>
        <w:tc>
          <w:tcPr>
            <w:tcW w:type="dxa" w:w="864"/>
          </w:tcPr>
          <w:p>
            <w:r>
              <w:t>progn</w:t>
            </w:r>
          </w:p>
        </w:tc>
        <w:tc>
          <w:tcPr>
            <w:tcW w:type="dxa" w:w="864"/>
          </w:tcPr>
          <w:p>
            <w:r>
              <w:t>progna</w:t>
            </w:r>
          </w:p>
        </w:tc>
        <w:tc>
          <w:tcPr>
            <w:tcW w:type="dxa" w:w="864"/>
          </w:tcPr>
          <w:p>
            <w:r>
              <w:t>prognam</w:t>
            </w:r>
          </w:p>
        </w:tc>
        <w:tc>
          <w:tcPr>
            <w:tcW w:type="dxa" w:w="864"/>
          </w:tcPr>
          <w:p>
            <w:r>
              <w:t>prognum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Electronics</w:t>
            </w:r>
          </w:p>
        </w:tc>
        <w:tc>
          <w:tcPr>
            <w:tcW w:type="dxa" w:w="864"/>
          </w:tcPr>
          <w:p>
            <w:r>
              <w:t>laptop</w:t>
            </w:r>
          </w:p>
        </w:tc>
        <w:tc>
          <w:tcPr>
            <w:tcW w:type="dxa" w:w="864"/>
          </w:tcPr>
          <w:p>
            <w:r>
              <w:t>laptn</w:t>
            </w:r>
          </w:p>
        </w:tc>
        <w:tc>
          <w:tcPr>
            <w:tcW w:type="dxa" w:w="864"/>
          </w:tcPr>
          <w:p>
            <w:r>
              <w:t>laptna</w:t>
            </w:r>
          </w:p>
        </w:tc>
        <w:tc>
          <w:tcPr>
            <w:tcW w:type="dxa" w:w="864"/>
          </w:tcPr>
          <w:p>
            <w:r>
              <w:t>laptnam</w:t>
            </w:r>
          </w:p>
        </w:tc>
        <w:tc>
          <w:tcPr>
            <w:tcW w:type="dxa" w:w="864"/>
          </w:tcPr>
          <w:p>
            <w:r>
              <w:t>laptnum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Electronics</w:t>
            </w:r>
          </w:p>
        </w:tc>
        <w:tc>
          <w:tcPr>
            <w:tcW w:type="dxa" w:w="864"/>
          </w:tcPr>
          <w:p>
            <w:r>
              <w:t>screen</w:t>
            </w:r>
          </w:p>
        </w:tc>
        <w:tc>
          <w:tcPr>
            <w:tcW w:type="dxa" w:w="864"/>
          </w:tcPr>
          <w:p>
            <w:r>
              <w:t>scren</w:t>
            </w:r>
          </w:p>
        </w:tc>
        <w:tc>
          <w:tcPr>
            <w:tcW w:type="dxa" w:w="864"/>
          </w:tcPr>
          <w:p>
            <w:r>
              <w:t>screna</w:t>
            </w:r>
          </w:p>
        </w:tc>
        <w:tc>
          <w:tcPr>
            <w:tcW w:type="dxa" w:w="864"/>
          </w:tcPr>
          <w:p>
            <w:r>
              <w:t>screnam</w:t>
            </w:r>
          </w:p>
        </w:tc>
        <w:tc>
          <w:tcPr>
            <w:tcW w:type="dxa" w:w="864"/>
          </w:tcPr>
          <w:p>
            <w:r>
              <w:t>screnum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Electronics</w:t>
            </w:r>
          </w:p>
        </w:tc>
        <w:tc>
          <w:tcPr>
            <w:tcW w:type="dxa" w:w="864"/>
          </w:tcPr>
          <w:p>
            <w:r>
              <w:t>camera</w:t>
            </w:r>
          </w:p>
        </w:tc>
        <w:tc>
          <w:tcPr>
            <w:tcW w:type="dxa" w:w="864"/>
          </w:tcPr>
          <w:p>
            <w:r>
              <w:t>camen</w:t>
            </w:r>
          </w:p>
        </w:tc>
        <w:tc>
          <w:tcPr>
            <w:tcW w:type="dxa" w:w="864"/>
          </w:tcPr>
          <w:p>
            <w:r>
              <w:t>camena</w:t>
            </w:r>
          </w:p>
        </w:tc>
        <w:tc>
          <w:tcPr>
            <w:tcW w:type="dxa" w:w="864"/>
          </w:tcPr>
          <w:p>
            <w:r>
              <w:t>camenam</w:t>
            </w:r>
          </w:p>
        </w:tc>
        <w:tc>
          <w:tcPr>
            <w:tcW w:type="dxa" w:w="864"/>
          </w:tcPr>
          <w:p>
            <w:r>
              <w:t>camenum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Electronics</w:t>
            </w:r>
          </w:p>
        </w:tc>
        <w:tc>
          <w:tcPr>
            <w:tcW w:type="dxa" w:w="864"/>
          </w:tcPr>
          <w:p>
            <w:r>
              <w:t>television</w:t>
            </w:r>
          </w:p>
        </w:tc>
        <w:tc>
          <w:tcPr>
            <w:tcW w:type="dxa" w:w="864"/>
          </w:tcPr>
          <w:p>
            <w:r>
              <w:t>telen</w:t>
            </w:r>
          </w:p>
        </w:tc>
        <w:tc>
          <w:tcPr>
            <w:tcW w:type="dxa" w:w="864"/>
          </w:tcPr>
          <w:p>
            <w:r>
              <w:t>telena</w:t>
            </w:r>
          </w:p>
        </w:tc>
        <w:tc>
          <w:tcPr>
            <w:tcW w:type="dxa" w:w="864"/>
          </w:tcPr>
          <w:p>
            <w:r>
              <w:t>telenam</w:t>
            </w:r>
          </w:p>
        </w:tc>
        <w:tc>
          <w:tcPr>
            <w:tcW w:type="dxa" w:w="864"/>
          </w:tcPr>
          <w:p>
            <w:r>
              <w:t>telenum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Electronics</w:t>
            </w:r>
          </w:p>
        </w:tc>
        <w:tc>
          <w:tcPr>
            <w:tcW w:type="dxa" w:w="864"/>
          </w:tcPr>
          <w:p>
            <w:r>
              <w:t>radio</w:t>
            </w:r>
          </w:p>
        </w:tc>
        <w:tc>
          <w:tcPr>
            <w:tcW w:type="dxa" w:w="864"/>
          </w:tcPr>
          <w:p>
            <w:r>
              <w:t>radin</w:t>
            </w:r>
          </w:p>
        </w:tc>
        <w:tc>
          <w:tcPr>
            <w:tcW w:type="dxa" w:w="864"/>
          </w:tcPr>
          <w:p>
            <w:r>
              <w:t>radina</w:t>
            </w:r>
          </w:p>
        </w:tc>
        <w:tc>
          <w:tcPr>
            <w:tcW w:type="dxa" w:w="864"/>
          </w:tcPr>
          <w:p>
            <w:r>
              <w:t>radinam</w:t>
            </w:r>
          </w:p>
        </w:tc>
        <w:tc>
          <w:tcPr>
            <w:tcW w:type="dxa" w:w="864"/>
          </w:tcPr>
          <w:p>
            <w:r>
              <w:t>radinum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>
      <w:pPr>
        <w:pStyle w:val="Heading1"/>
      </w:pPr>
      <w:r>
        <w:t>Food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Category</w:t>
            </w:r>
          </w:p>
        </w:tc>
        <w:tc>
          <w:tcPr>
            <w:tcW w:type="dxa" w:w="864"/>
          </w:tcPr>
          <w:p>
            <w:r>
              <w:t>English</w:t>
            </w:r>
          </w:p>
        </w:tc>
        <w:tc>
          <w:tcPr>
            <w:tcW w:type="dxa" w:w="864"/>
          </w:tcPr>
          <w:p>
            <w:r>
              <w:t>Arden (Root)</w:t>
            </w:r>
          </w:p>
        </w:tc>
        <w:tc>
          <w:tcPr>
            <w:tcW w:type="dxa" w:w="864"/>
          </w:tcPr>
          <w:p>
            <w:r>
              <w:t>Nominative</w:t>
            </w:r>
          </w:p>
        </w:tc>
        <w:tc>
          <w:tcPr>
            <w:tcW w:type="dxa" w:w="864"/>
          </w:tcPr>
          <w:p>
            <w:r>
              <w:t>Accusative</w:t>
            </w:r>
          </w:p>
        </w:tc>
        <w:tc>
          <w:tcPr>
            <w:tcW w:type="dxa" w:w="864"/>
          </w:tcPr>
          <w:p>
            <w:r>
              <w:t>Genitive</w:t>
            </w:r>
          </w:p>
        </w:tc>
        <w:tc>
          <w:tcPr>
            <w:tcW w:type="dxa" w:w="864"/>
          </w:tcPr>
          <w:p>
            <w:r>
              <w:t>Arden (Adjective)</w:t>
            </w:r>
          </w:p>
        </w:tc>
        <w:tc>
          <w:tcPr>
            <w:tcW w:type="dxa" w:w="864"/>
          </w:tcPr>
          <w:p>
            <w:r>
              <w:t>Arden (Infinitive)</w:t>
            </w:r>
          </w:p>
        </w:tc>
        <w:tc>
          <w:tcPr>
            <w:tcW w:type="dxa" w:w="864"/>
          </w:tcPr>
          <w:p>
            <w:r>
              <w:t>Arden (Past)</w:t>
            </w:r>
          </w:p>
        </w:tc>
        <w:tc>
          <w:tcPr>
            <w:tcW w:type="dxa" w:w="864"/>
          </w:tcPr>
          <w:p>
            <w:r>
              <w:t>Arden (Future)</w:t>
            </w:r>
          </w:p>
        </w:tc>
      </w:tr>
      <w:tr>
        <w:tc>
          <w:tcPr>
            <w:tcW w:type="dxa" w:w="864"/>
          </w:tcPr>
          <w:p>
            <w:r>
              <w:t>Food</w:t>
            </w:r>
          </w:p>
        </w:tc>
        <w:tc>
          <w:tcPr>
            <w:tcW w:type="dxa" w:w="864"/>
          </w:tcPr>
          <w:p>
            <w:r>
              <w:t>egg</w:t>
            </w:r>
          </w:p>
        </w:tc>
        <w:tc>
          <w:tcPr>
            <w:tcW w:type="dxa" w:w="864"/>
          </w:tcPr>
          <w:p>
            <w:r>
              <w:t>eggn</w:t>
            </w:r>
          </w:p>
        </w:tc>
        <w:tc>
          <w:tcPr>
            <w:tcW w:type="dxa" w:w="864"/>
          </w:tcPr>
          <w:p>
            <w:r>
              <w:t>eggna</w:t>
            </w:r>
          </w:p>
        </w:tc>
        <w:tc>
          <w:tcPr>
            <w:tcW w:type="dxa" w:w="864"/>
          </w:tcPr>
          <w:p>
            <w:r>
              <w:t>eggnam</w:t>
            </w:r>
          </w:p>
        </w:tc>
        <w:tc>
          <w:tcPr>
            <w:tcW w:type="dxa" w:w="864"/>
          </w:tcPr>
          <w:p>
            <w:r>
              <w:t>eggnum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Food</w:t>
            </w:r>
          </w:p>
        </w:tc>
        <w:tc>
          <w:tcPr>
            <w:tcW w:type="dxa" w:w="864"/>
          </w:tcPr>
          <w:p>
            <w:r>
              <w:t>cheese</w:t>
            </w:r>
          </w:p>
        </w:tc>
        <w:tc>
          <w:tcPr>
            <w:tcW w:type="dxa" w:w="864"/>
          </w:tcPr>
          <w:p>
            <w:r>
              <w:t>cheen</w:t>
            </w:r>
          </w:p>
        </w:tc>
        <w:tc>
          <w:tcPr>
            <w:tcW w:type="dxa" w:w="864"/>
          </w:tcPr>
          <w:p>
            <w:r>
              <w:t>cheena</w:t>
            </w:r>
          </w:p>
        </w:tc>
        <w:tc>
          <w:tcPr>
            <w:tcW w:type="dxa" w:w="864"/>
          </w:tcPr>
          <w:p>
            <w:r>
              <w:t>cheenam</w:t>
            </w:r>
          </w:p>
        </w:tc>
        <w:tc>
          <w:tcPr>
            <w:tcW w:type="dxa" w:w="864"/>
          </w:tcPr>
          <w:p>
            <w:r>
              <w:t>cheenum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Food</w:t>
            </w:r>
          </w:p>
        </w:tc>
        <w:tc>
          <w:tcPr>
            <w:tcW w:type="dxa" w:w="864"/>
          </w:tcPr>
          <w:p>
            <w:r>
              <w:t>bread</w:t>
            </w:r>
          </w:p>
        </w:tc>
        <w:tc>
          <w:tcPr>
            <w:tcW w:type="dxa" w:w="864"/>
          </w:tcPr>
          <w:p>
            <w:r>
              <w:t>brean</w:t>
            </w:r>
          </w:p>
        </w:tc>
        <w:tc>
          <w:tcPr>
            <w:tcW w:type="dxa" w:w="864"/>
          </w:tcPr>
          <w:p>
            <w:r>
              <w:t>breana</w:t>
            </w:r>
          </w:p>
        </w:tc>
        <w:tc>
          <w:tcPr>
            <w:tcW w:type="dxa" w:w="864"/>
          </w:tcPr>
          <w:p>
            <w:r>
              <w:t>breanam</w:t>
            </w:r>
          </w:p>
        </w:tc>
        <w:tc>
          <w:tcPr>
            <w:tcW w:type="dxa" w:w="864"/>
          </w:tcPr>
          <w:p>
            <w:r>
              <w:t>breanum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Food</w:t>
            </w:r>
          </w:p>
        </w:tc>
        <w:tc>
          <w:tcPr>
            <w:tcW w:type="dxa" w:w="864"/>
          </w:tcPr>
          <w:p>
            <w:r>
              <w:t>soup</w:t>
            </w:r>
          </w:p>
        </w:tc>
        <w:tc>
          <w:tcPr>
            <w:tcW w:type="dxa" w:w="864"/>
          </w:tcPr>
          <w:p>
            <w:r>
              <w:t>soupn</w:t>
            </w:r>
          </w:p>
        </w:tc>
        <w:tc>
          <w:tcPr>
            <w:tcW w:type="dxa" w:w="864"/>
          </w:tcPr>
          <w:p>
            <w:r>
              <w:t>soupna</w:t>
            </w:r>
          </w:p>
        </w:tc>
        <w:tc>
          <w:tcPr>
            <w:tcW w:type="dxa" w:w="864"/>
          </w:tcPr>
          <w:p>
            <w:r>
              <w:t>soupnam</w:t>
            </w:r>
          </w:p>
        </w:tc>
        <w:tc>
          <w:tcPr>
            <w:tcW w:type="dxa" w:w="864"/>
          </w:tcPr>
          <w:p>
            <w:r>
              <w:t>soupnum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Food</w:t>
            </w:r>
          </w:p>
        </w:tc>
        <w:tc>
          <w:tcPr>
            <w:tcW w:type="dxa" w:w="864"/>
          </w:tcPr>
          <w:p>
            <w:r>
              <w:t>cake</w:t>
            </w:r>
          </w:p>
        </w:tc>
        <w:tc>
          <w:tcPr>
            <w:tcW w:type="dxa" w:w="864"/>
          </w:tcPr>
          <w:p>
            <w:r>
              <w:t>caken</w:t>
            </w:r>
          </w:p>
        </w:tc>
        <w:tc>
          <w:tcPr>
            <w:tcW w:type="dxa" w:w="864"/>
          </w:tcPr>
          <w:p>
            <w:r>
              <w:t>cakena</w:t>
            </w:r>
          </w:p>
        </w:tc>
        <w:tc>
          <w:tcPr>
            <w:tcW w:type="dxa" w:w="864"/>
          </w:tcPr>
          <w:p>
            <w:r>
              <w:t>cakenam</w:t>
            </w:r>
          </w:p>
        </w:tc>
        <w:tc>
          <w:tcPr>
            <w:tcW w:type="dxa" w:w="864"/>
          </w:tcPr>
          <w:p>
            <w:r>
              <w:t>cakenum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Food</w:t>
            </w:r>
          </w:p>
        </w:tc>
        <w:tc>
          <w:tcPr>
            <w:tcW w:type="dxa" w:w="864"/>
          </w:tcPr>
          <w:p>
            <w:r>
              <w:t>chicken</w:t>
            </w:r>
          </w:p>
        </w:tc>
        <w:tc>
          <w:tcPr>
            <w:tcW w:type="dxa" w:w="864"/>
          </w:tcPr>
          <w:p>
            <w:r>
              <w:t>chicn</w:t>
            </w:r>
          </w:p>
        </w:tc>
        <w:tc>
          <w:tcPr>
            <w:tcW w:type="dxa" w:w="864"/>
          </w:tcPr>
          <w:p>
            <w:r>
              <w:t>chicna</w:t>
            </w:r>
          </w:p>
        </w:tc>
        <w:tc>
          <w:tcPr>
            <w:tcW w:type="dxa" w:w="864"/>
          </w:tcPr>
          <w:p>
            <w:r>
              <w:t>chicnam</w:t>
            </w:r>
          </w:p>
        </w:tc>
        <w:tc>
          <w:tcPr>
            <w:tcW w:type="dxa" w:w="864"/>
          </w:tcPr>
          <w:p>
            <w:r>
              <w:t>chicnum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Food</w:t>
            </w:r>
          </w:p>
        </w:tc>
        <w:tc>
          <w:tcPr>
            <w:tcW w:type="dxa" w:w="864"/>
          </w:tcPr>
          <w:p>
            <w:r>
              <w:t>pork</w:t>
            </w:r>
          </w:p>
        </w:tc>
        <w:tc>
          <w:tcPr>
            <w:tcW w:type="dxa" w:w="864"/>
          </w:tcPr>
          <w:p>
            <w:r>
              <w:t>porkn</w:t>
            </w:r>
          </w:p>
        </w:tc>
        <w:tc>
          <w:tcPr>
            <w:tcW w:type="dxa" w:w="864"/>
          </w:tcPr>
          <w:p>
            <w:r>
              <w:t>porkna</w:t>
            </w:r>
          </w:p>
        </w:tc>
        <w:tc>
          <w:tcPr>
            <w:tcW w:type="dxa" w:w="864"/>
          </w:tcPr>
          <w:p>
            <w:r>
              <w:t>porknam</w:t>
            </w:r>
          </w:p>
        </w:tc>
        <w:tc>
          <w:tcPr>
            <w:tcW w:type="dxa" w:w="864"/>
          </w:tcPr>
          <w:p>
            <w:r>
              <w:t>porknum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Food</w:t>
            </w:r>
          </w:p>
        </w:tc>
        <w:tc>
          <w:tcPr>
            <w:tcW w:type="dxa" w:w="864"/>
          </w:tcPr>
          <w:p>
            <w:r>
              <w:t>beef</w:t>
            </w:r>
          </w:p>
        </w:tc>
        <w:tc>
          <w:tcPr>
            <w:tcW w:type="dxa" w:w="864"/>
          </w:tcPr>
          <w:p>
            <w:r>
              <w:t>beefn</w:t>
            </w:r>
          </w:p>
        </w:tc>
        <w:tc>
          <w:tcPr>
            <w:tcW w:type="dxa" w:w="864"/>
          </w:tcPr>
          <w:p>
            <w:r>
              <w:t>beefna</w:t>
            </w:r>
          </w:p>
        </w:tc>
        <w:tc>
          <w:tcPr>
            <w:tcW w:type="dxa" w:w="864"/>
          </w:tcPr>
          <w:p>
            <w:r>
              <w:t>beefnam</w:t>
            </w:r>
          </w:p>
        </w:tc>
        <w:tc>
          <w:tcPr>
            <w:tcW w:type="dxa" w:w="864"/>
          </w:tcPr>
          <w:p>
            <w:r>
              <w:t>beefnum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Food</w:t>
            </w:r>
          </w:p>
        </w:tc>
        <w:tc>
          <w:tcPr>
            <w:tcW w:type="dxa" w:w="864"/>
          </w:tcPr>
          <w:p>
            <w:r>
              <w:t>apple</w:t>
            </w:r>
          </w:p>
        </w:tc>
        <w:tc>
          <w:tcPr>
            <w:tcW w:type="dxa" w:w="864"/>
          </w:tcPr>
          <w:p>
            <w:r>
              <w:t>appln</w:t>
            </w:r>
          </w:p>
        </w:tc>
        <w:tc>
          <w:tcPr>
            <w:tcW w:type="dxa" w:w="864"/>
          </w:tcPr>
          <w:p>
            <w:r>
              <w:t>applna</w:t>
            </w:r>
          </w:p>
        </w:tc>
        <w:tc>
          <w:tcPr>
            <w:tcW w:type="dxa" w:w="864"/>
          </w:tcPr>
          <w:p>
            <w:r>
              <w:t>applnam</w:t>
            </w:r>
          </w:p>
        </w:tc>
        <w:tc>
          <w:tcPr>
            <w:tcW w:type="dxa" w:w="864"/>
          </w:tcPr>
          <w:p>
            <w:r>
              <w:t>applnum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Food</w:t>
            </w:r>
          </w:p>
        </w:tc>
        <w:tc>
          <w:tcPr>
            <w:tcW w:type="dxa" w:w="864"/>
          </w:tcPr>
          <w:p>
            <w:r>
              <w:t>banana</w:t>
            </w:r>
          </w:p>
        </w:tc>
        <w:tc>
          <w:tcPr>
            <w:tcW w:type="dxa" w:w="864"/>
          </w:tcPr>
          <w:p>
            <w:r>
              <w:t>banan</w:t>
            </w:r>
          </w:p>
        </w:tc>
        <w:tc>
          <w:tcPr>
            <w:tcW w:type="dxa" w:w="864"/>
          </w:tcPr>
          <w:p>
            <w:r>
              <w:t>banana</w:t>
            </w:r>
          </w:p>
        </w:tc>
        <w:tc>
          <w:tcPr>
            <w:tcW w:type="dxa" w:w="864"/>
          </w:tcPr>
          <w:p>
            <w:r>
              <w:t>bananam</w:t>
            </w:r>
          </w:p>
        </w:tc>
        <w:tc>
          <w:tcPr>
            <w:tcW w:type="dxa" w:w="864"/>
          </w:tcPr>
          <w:p>
            <w:r>
              <w:t>bananum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Food</w:t>
            </w:r>
          </w:p>
        </w:tc>
        <w:tc>
          <w:tcPr>
            <w:tcW w:type="dxa" w:w="864"/>
          </w:tcPr>
          <w:p>
            <w:r>
              <w:t>orange</w:t>
            </w:r>
          </w:p>
        </w:tc>
        <w:tc>
          <w:tcPr>
            <w:tcW w:type="dxa" w:w="864"/>
          </w:tcPr>
          <w:p>
            <w:r>
              <w:t>orann</w:t>
            </w:r>
          </w:p>
        </w:tc>
        <w:tc>
          <w:tcPr>
            <w:tcW w:type="dxa" w:w="864"/>
          </w:tcPr>
          <w:p>
            <w:r>
              <w:t>oranna</w:t>
            </w:r>
          </w:p>
        </w:tc>
        <w:tc>
          <w:tcPr>
            <w:tcW w:type="dxa" w:w="864"/>
          </w:tcPr>
          <w:p>
            <w:r>
              <w:t>orannam</w:t>
            </w:r>
          </w:p>
        </w:tc>
        <w:tc>
          <w:tcPr>
            <w:tcW w:type="dxa" w:w="864"/>
          </w:tcPr>
          <w:p>
            <w:r>
              <w:t>orannum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Food</w:t>
            </w:r>
          </w:p>
        </w:tc>
        <w:tc>
          <w:tcPr>
            <w:tcW w:type="dxa" w:w="864"/>
          </w:tcPr>
          <w:p>
            <w:r>
              <w:t>lemon</w:t>
            </w:r>
          </w:p>
        </w:tc>
        <w:tc>
          <w:tcPr>
            <w:tcW w:type="dxa" w:w="864"/>
          </w:tcPr>
          <w:p>
            <w:r>
              <w:t>lemon</w:t>
            </w:r>
          </w:p>
        </w:tc>
        <w:tc>
          <w:tcPr>
            <w:tcW w:type="dxa" w:w="864"/>
          </w:tcPr>
          <w:p>
            <w:r>
              <w:t>lemona</w:t>
            </w:r>
          </w:p>
        </w:tc>
        <w:tc>
          <w:tcPr>
            <w:tcW w:type="dxa" w:w="864"/>
          </w:tcPr>
          <w:p>
            <w:r>
              <w:t>lemonam</w:t>
            </w:r>
          </w:p>
        </w:tc>
        <w:tc>
          <w:tcPr>
            <w:tcW w:type="dxa" w:w="864"/>
          </w:tcPr>
          <w:p>
            <w:r>
              <w:t>lemonum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Food</w:t>
            </w:r>
          </w:p>
        </w:tc>
        <w:tc>
          <w:tcPr>
            <w:tcW w:type="dxa" w:w="864"/>
          </w:tcPr>
          <w:p>
            <w:r>
              <w:t>corn</w:t>
            </w:r>
          </w:p>
        </w:tc>
        <w:tc>
          <w:tcPr>
            <w:tcW w:type="dxa" w:w="864"/>
          </w:tcPr>
          <w:p>
            <w:r>
              <w:t>cornn</w:t>
            </w:r>
          </w:p>
        </w:tc>
        <w:tc>
          <w:tcPr>
            <w:tcW w:type="dxa" w:w="864"/>
          </w:tcPr>
          <w:p>
            <w:r>
              <w:t>cornna</w:t>
            </w:r>
          </w:p>
        </w:tc>
        <w:tc>
          <w:tcPr>
            <w:tcW w:type="dxa" w:w="864"/>
          </w:tcPr>
          <w:p>
            <w:r>
              <w:t>cornnam</w:t>
            </w:r>
          </w:p>
        </w:tc>
        <w:tc>
          <w:tcPr>
            <w:tcW w:type="dxa" w:w="864"/>
          </w:tcPr>
          <w:p>
            <w:r>
              <w:t>cornnum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Food</w:t>
            </w:r>
          </w:p>
        </w:tc>
        <w:tc>
          <w:tcPr>
            <w:tcW w:type="dxa" w:w="864"/>
          </w:tcPr>
          <w:p>
            <w:r>
              <w:t>rice</w:t>
            </w:r>
          </w:p>
        </w:tc>
        <w:tc>
          <w:tcPr>
            <w:tcW w:type="dxa" w:w="864"/>
          </w:tcPr>
          <w:p>
            <w:r>
              <w:t>ricen</w:t>
            </w:r>
          </w:p>
        </w:tc>
        <w:tc>
          <w:tcPr>
            <w:tcW w:type="dxa" w:w="864"/>
          </w:tcPr>
          <w:p>
            <w:r>
              <w:t>ricena</w:t>
            </w:r>
          </w:p>
        </w:tc>
        <w:tc>
          <w:tcPr>
            <w:tcW w:type="dxa" w:w="864"/>
          </w:tcPr>
          <w:p>
            <w:r>
              <w:t>ricenam</w:t>
            </w:r>
          </w:p>
        </w:tc>
        <w:tc>
          <w:tcPr>
            <w:tcW w:type="dxa" w:w="864"/>
          </w:tcPr>
          <w:p>
            <w:r>
              <w:t>ricenum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Food</w:t>
            </w:r>
          </w:p>
        </w:tc>
        <w:tc>
          <w:tcPr>
            <w:tcW w:type="dxa" w:w="864"/>
          </w:tcPr>
          <w:p>
            <w:r>
              <w:t>oil</w:t>
            </w:r>
          </w:p>
        </w:tc>
        <w:tc>
          <w:tcPr>
            <w:tcW w:type="dxa" w:w="864"/>
          </w:tcPr>
          <w:p>
            <w:r>
              <w:t>oiln</w:t>
            </w:r>
          </w:p>
        </w:tc>
        <w:tc>
          <w:tcPr>
            <w:tcW w:type="dxa" w:w="864"/>
          </w:tcPr>
          <w:p>
            <w:r>
              <w:t>oilna</w:t>
            </w:r>
          </w:p>
        </w:tc>
        <w:tc>
          <w:tcPr>
            <w:tcW w:type="dxa" w:w="864"/>
          </w:tcPr>
          <w:p>
            <w:r>
              <w:t>oilnam</w:t>
            </w:r>
          </w:p>
        </w:tc>
        <w:tc>
          <w:tcPr>
            <w:tcW w:type="dxa" w:w="864"/>
          </w:tcPr>
          <w:p>
            <w:r>
              <w:t>oilnum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Food</w:t>
            </w:r>
          </w:p>
        </w:tc>
        <w:tc>
          <w:tcPr>
            <w:tcW w:type="dxa" w:w="864"/>
          </w:tcPr>
          <w:p>
            <w:r>
              <w:t>seed</w:t>
            </w:r>
          </w:p>
        </w:tc>
        <w:tc>
          <w:tcPr>
            <w:tcW w:type="dxa" w:w="864"/>
          </w:tcPr>
          <w:p>
            <w:r>
              <w:t>seedn</w:t>
            </w:r>
          </w:p>
        </w:tc>
        <w:tc>
          <w:tcPr>
            <w:tcW w:type="dxa" w:w="864"/>
          </w:tcPr>
          <w:p>
            <w:r>
              <w:t>seedna</w:t>
            </w:r>
          </w:p>
        </w:tc>
        <w:tc>
          <w:tcPr>
            <w:tcW w:type="dxa" w:w="864"/>
          </w:tcPr>
          <w:p>
            <w:r>
              <w:t>seednam</w:t>
            </w:r>
          </w:p>
        </w:tc>
        <w:tc>
          <w:tcPr>
            <w:tcW w:type="dxa" w:w="864"/>
          </w:tcPr>
          <w:p>
            <w:r>
              <w:t>seednum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Food</w:t>
            </w:r>
          </w:p>
        </w:tc>
        <w:tc>
          <w:tcPr>
            <w:tcW w:type="dxa" w:w="864"/>
          </w:tcPr>
          <w:p>
            <w:r>
              <w:t>knife</w:t>
            </w:r>
          </w:p>
        </w:tc>
        <w:tc>
          <w:tcPr>
            <w:tcW w:type="dxa" w:w="864"/>
          </w:tcPr>
          <w:p>
            <w:r>
              <w:t>knifn</w:t>
            </w:r>
          </w:p>
        </w:tc>
        <w:tc>
          <w:tcPr>
            <w:tcW w:type="dxa" w:w="864"/>
          </w:tcPr>
          <w:p>
            <w:r>
              <w:t>knifna</w:t>
            </w:r>
          </w:p>
        </w:tc>
        <w:tc>
          <w:tcPr>
            <w:tcW w:type="dxa" w:w="864"/>
          </w:tcPr>
          <w:p>
            <w:r>
              <w:t>knifnam</w:t>
            </w:r>
          </w:p>
        </w:tc>
        <w:tc>
          <w:tcPr>
            <w:tcW w:type="dxa" w:w="864"/>
          </w:tcPr>
          <w:p>
            <w:r>
              <w:t>knifnum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Food</w:t>
            </w:r>
          </w:p>
        </w:tc>
        <w:tc>
          <w:tcPr>
            <w:tcW w:type="dxa" w:w="864"/>
          </w:tcPr>
          <w:p>
            <w:r>
              <w:t>spoon</w:t>
            </w:r>
          </w:p>
        </w:tc>
        <w:tc>
          <w:tcPr>
            <w:tcW w:type="dxa" w:w="864"/>
          </w:tcPr>
          <w:p>
            <w:r>
              <w:t>spoon</w:t>
            </w:r>
          </w:p>
        </w:tc>
        <w:tc>
          <w:tcPr>
            <w:tcW w:type="dxa" w:w="864"/>
          </w:tcPr>
          <w:p>
            <w:r>
              <w:t>spoona</w:t>
            </w:r>
          </w:p>
        </w:tc>
        <w:tc>
          <w:tcPr>
            <w:tcW w:type="dxa" w:w="864"/>
          </w:tcPr>
          <w:p>
            <w:r>
              <w:t>spoonam</w:t>
            </w:r>
          </w:p>
        </w:tc>
        <w:tc>
          <w:tcPr>
            <w:tcW w:type="dxa" w:w="864"/>
          </w:tcPr>
          <w:p>
            <w:r>
              <w:t>spoonum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Food</w:t>
            </w:r>
          </w:p>
        </w:tc>
        <w:tc>
          <w:tcPr>
            <w:tcW w:type="dxa" w:w="864"/>
          </w:tcPr>
          <w:p>
            <w:r>
              <w:t>fork</w:t>
            </w:r>
          </w:p>
        </w:tc>
        <w:tc>
          <w:tcPr>
            <w:tcW w:type="dxa" w:w="864"/>
          </w:tcPr>
          <w:p>
            <w:r>
              <w:t>forkn</w:t>
            </w:r>
          </w:p>
        </w:tc>
        <w:tc>
          <w:tcPr>
            <w:tcW w:type="dxa" w:w="864"/>
          </w:tcPr>
          <w:p>
            <w:r>
              <w:t>forkna</w:t>
            </w:r>
          </w:p>
        </w:tc>
        <w:tc>
          <w:tcPr>
            <w:tcW w:type="dxa" w:w="864"/>
          </w:tcPr>
          <w:p>
            <w:r>
              <w:t>forknam</w:t>
            </w:r>
          </w:p>
        </w:tc>
        <w:tc>
          <w:tcPr>
            <w:tcW w:type="dxa" w:w="864"/>
          </w:tcPr>
          <w:p>
            <w:r>
              <w:t>forknum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Food</w:t>
            </w:r>
          </w:p>
        </w:tc>
        <w:tc>
          <w:tcPr>
            <w:tcW w:type="dxa" w:w="864"/>
          </w:tcPr>
          <w:p>
            <w:r>
              <w:t>plate</w:t>
            </w:r>
          </w:p>
        </w:tc>
        <w:tc>
          <w:tcPr>
            <w:tcW w:type="dxa" w:w="864"/>
          </w:tcPr>
          <w:p>
            <w:r>
              <w:t>platn</w:t>
            </w:r>
          </w:p>
        </w:tc>
        <w:tc>
          <w:tcPr>
            <w:tcW w:type="dxa" w:w="864"/>
          </w:tcPr>
          <w:p>
            <w:r>
              <w:t>platna</w:t>
            </w:r>
          </w:p>
        </w:tc>
        <w:tc>
          <w:tcPr>
            <w:tcW w:type="dxa" w:w="864"/>
          </w:tcPr>
          <w:p>
            <w:r>
              <w:t>platnam</w:t>
            </w:r>
          </w:p>
        </w:tc>
        <w:tc>
          <w:tcPr>
            <w:tcW w:type="dxa" w:w="864"/>
          </w:tcPr>
          <w:p>
            <w:r>
              <w:t>platnum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Food</w:t>
            </w:r>
          </w:p>
        </w:tc>
        <w:tc>
          <w:tcPr>
            <w:tcW w:type="dxa" w:w="864"/>
          </w:tcPr>
          <w:p>
            <w:r>
              <w:t>cup</w:t>
            </w:r>
          </w:p>
        </w:tc>
        <w:tc>
          <w:tcPr>
            <w:tcW w:type="dxa" w:w="864"/>
          </w:tcPr>
          <w:p>
            <w:r>
              <w:t>cupn</w:t>
            </w:r>
          </w:p>
        </w:tc>
        <w:tc>
          <w:tcPr>
            <w:tcW w:type="dxa" w:w="864"/>
          </w:tcPr>
          <w:p>
            <w:r>
              <w:t>cupna</w:t>
            </w:r>
          </w:p>
        </w:tc>
        <w:tc>
          <w:tcPr>
            <w:tcW w:type="dxa" w:w="864"/>
          </w:tcPr>
          <w:p>
            <w:r>
              <w:t>cupnam</w:t>
            </w:r>
          </w:p>
        </w:tc>
        <w:tc>
          <w:tcPr>
            <w:tcW w:type="dxa" w:w="864"/>
          </w:tcPr>
          <w:p>
            <w:r>
              <w:t>cupnum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Food</w:t>
            </w:r>
          </w:p>
        </w:tc>
        <w:tc>
          <w:tcPr>
            <w:tcW w:type="dxa" w:w="864"/>
          </w:tcPr>
          <w:p>
            <w:r>
              <w:t>breakfast</w:t>
            </w:r>
          </w:p>
        </w:tc>
        <w:tc>
          <w:tcPr>
            <w:tcW w:type="dxa" w:w="864"/>
          </w:tcPr>
          <w:p>
            <w:r>
              <w:t>brean</w:t>
            </w:r>
          </w:p>
        </w:tc>
        <w:tc>
          <w:tcPr>
            <w:tcW w:type="dxa" w:w="864"/>
          </w:tcPr>
          <w:p>
            <w:r>
              <w:t>breana</w:t>
            </w:r>
          </w:p>
        </w:tc>
        <w:tc>
          <w:tcPr>
            <w:tcW w:type="dxa" w:w="864"/>
          </w:tcPr>
          <w:p>
            <w:r>
              <w:t>breanam</w:t>
            </w:r>
          </w:p>
        </w:tc>
        <w:tc>
          <w:tcPr>
            <w:tcW w:type="dxa" w:w="864"/>
          </w:tcPr>
          <w:p>
            <w:r>
              <w:t>breanum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Food</w:t>
            </w:r>
          </w:p>
        </w:tc>
        <w:tc>
          <w:tcPr>
            <w:tcW w:type="dxa" w:w="864"/>
          </w:tcPr>
          <w:p>
            <w:r>
              <w:t>lunch</w:t>
            </w:r>
          </w:p>
        </w:tc>
        <w:tc>
          <w:tcPr>
            <w:tcW w:type="dxa" w:w="864"/>
          </w:tcPr>
          <w:p>
            <w:r>
              <w:t>luncn</w:t>
            </w:r>
          </w:p>
        </w:tc>
        <w:tc>
          <w:tcPr>
            <w:tcW w:type="dxa" w:w="864"/>
          </w:tcPr>
          <w:p>
            <w:r>
              <w:t>luncna</w:t>
            </w:r>
          </w:p>
        </w:tc>
        <w:tc>
          <w:tcPr>
            <w:tcW w:type="dxa" w:w="864"/>
          </w:tcPr>
          <w:p>
            <w:r>
              <w:t>luncnam</w:t>
            </w:r>
          </w:p>
        </w:tc>
        <w:tc>
          <w:tcPr>
            <w:tcW w:type="dxa" w:w="864"/>
          </w:tcPr>
          <w:p>
            <w:r>
              <w:t>luncnum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Food</w:t>
            </w:r>
          </w:p>
        </w:tc>
        <w:tc>
          <w:tcPr>
            <w:tcW w:type="dxa" w:w="864"/>
          </w:tcPr>
          <w:p>
            <w:r>
              <w:t>dinner</w:t>
            </w:r>
          </w:p>
        </w:tc>
        <w:tc>
          <w:tcPr>
            <w:tcW w:type="dxa" w:w="864"/>
          </w:tcPr>
          <w:p>
            <w:r>
              <w:t>dinnn</w:t>
            </w:r>
          </w:p>
        </w:tc>
        <w:tc>
          <w:tcPr>
            <w:tcW w:type="dxa" w:w="864"/>
          </w:tcPr>
          <w:p>
            <w:r>
              <w:t>dinnna</w:t>
            </w:r>
          </w:p>
        </w:tc>
        <w:tc>
          <w:tcPr>
            <w:tcW w:type="dxa" w:w="864"/>
          </w:tcPr>
          <w:p>
            <w:r>
              <w:t>dinnnam</w:t>
            </w:r>
          </w:p>
        </w:tc>
        <w:tc>
          <w:tcPr>
            <w:tcW w:type="dxa" w:w="864"/>
          </w:tcPr>
          <w:p>
            <w:r>
              <w:t>dinnnum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Food</w:t>
            </w:r>
          </w:p>
        </w:tc>
        <w:tc>
          <w:tcPr>
            <w:tcW w:type="dxa" w:w="864"/>
          </w:tcPr>
          <w:p>
            <w:r>
              <w:t>sugar</w:t>
            </w:r>
          </w:p>
        </w:tc>
        <w:tc>
          <w:tcPr>
            <w:tcW w:type="dxa" w:w="864"/>
          </w:tcPr>
          <w:p>
            <w:r>
              <w:t>sugan</w:t>
            </w:r>
          </w:p>
        </w:tc>
        <w:tc>
          <w:tcPr>
            <w:tcW w:type="dxa" w:w="864"/>
          </w:tcPr>
          <w:p>
            <w:r>
              <w:t>sugana</w:t>
            </w:r>
          </w:p>
        </w:tc>
        <w:tc>
          <w:tcPr>
            <w:tcW w:type="dxa" w:w="864"/>
          </w:tcPr>
          <w:p>
            <w:r>
              <w:t>suganam</w:t>
            </w:r>
          </w:p>
        </w:tc>
        <w:tc>
          <w:tcPr>
            <w:tcW w:type="dxa" w:w="864"/>
          </w:tcPr>
          <w:p>
            <w:r>
              <w:t>suganum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Food</w:t>
            </w:r>
          </w:p>
        </w:tc>
        <w:tc>
          <w:tcPr>
            <w:tcW w:type="dxa" w:w="864"/>
          </w:tcPr>
          <w:p>
            <w:r>
              <w:t>salt</w:t>
            </w:r>
          </w:p>
        </w:tc>
        <w:tc>
          <w:tcPr>
            <w:tcW w:type="dxa" w:w="864"/>
          </w:tcPr>
          <w:p>
            <w:r>
              <w:t>saltn</w:t>
            </w:r>
          </w:p>
        </w:tc>
        <w:tc>
          <w:tcPr>
            <w:tcW w:type="dxa" w:w="864"/>
          </w:tcPr>
          <w:p>
            <w:r>
              <w:t>saltna</w:t>
            </w:r>
          </w:p>
        </w:tc>
        <w:tc>
          <w:tcPr>
            <w:tcW w:type="dxa" w:w="864"/>
          </w:tcPr>
          <w:p>
            <w:r>
              <w:t>saltnam</w:t>
            </w:r>
          </w:p>
        </w:tc>
        <w:tc>
          <w:tcPr>
            <w:tcW w:type="dxa" w:w="864"/>
          </w:tcPr>
          <w:p>
            <w:r>
              <w:t>saltnum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Food</w:t>
            </w:r>
          </w:p>
        </w:tc>
        <w:tc>
          <w:tcPr>
            <w:tcW w:type="dxa" w:w="864"/>
          </w:tcPr>
          <w:p>
            <w:r>
              <w:t>bottle</w:t>
            </w:r>
          </w:p>
        </w:tc>
        <w:tc>
          <w:tcPr>
            <w:tcW w:type="dxa" w:w="864"/>
          </w:tcPr>
          <w:p>
            <w:r>
              <w:t>bottn</w:t>
            </w:r>
          </w:p>
        </w:tc>
        <w:tc>
          <w:tcPr>
            <w:tcW w:type="dxa" w:w="864"/>
          </w:tcPr>
          <w:p>
            <w:r>
              <w:t>bottna</w:t>
            </w:r>
          </w:p>
        </w:tc>
        <w:tc>
          <w:tcPr>
            <w:tcW w:type="dxa" w:w="864"/>
          </w:tcPr>
          <w:p>
            <w:r>
              <w:t>bottnam</w:t>
            </w:r>
          </w:p>
        </w:tc>
        <w:tc>
          <w:tcPr>
            <w:tcW w:type="dxa" w:w="864"/>
          </w:tcPr>
          <w:p>
            <w:r>
              <w:t>bottnum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Food</w:t>
            </w:r>
          </w:p>
        </w:tc>
        <w:tc>
          <w:tcPr>
            <w:tcW w:type="dxa" w:w="864"/>
          </w:tcPr>
          <w:p>
            <w:r>
              <w:t>food</w:t>
            </w:r>
          </w:p>
        </w:tc>
        <w:tc>
          <w:tcPr>
            <w:tcW w:type="dxa" w:w="864"/>
          </w:tcPr>
          <w:p>
            <w:r>
              <w:t>foodn</w:t>
            </w:r>
          </w:p>
        </w:tc>
        <w:tc>
          <w:tcPr>
            <w:tcW w:type="dxa" w:w="864"/>
          </w:tcPr>
          <w:p>
            <w:r>
              <w:t>foodna</w:t>
            </w:r>
          </w:p>
        </w:tc>
        <w:tc>
          <w:tcPr>
            <w:tcW w:type="dxa" w:w="864"/>
          </w:tcPr>
          <w:p>
            <w:r>
              <w:t>foodnam</w:t>
            </w:r>
          </w:p>
        </w:tc>
        <w:tc>
          <w:tcPr>
            <w:tcW w:type="dxa" w:w="864"/>
          </w:tcPr>
          <w:p>
            <w:r>
              <w:t>foodnum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>
      <w:pPr>
        <w:pStyle w:val="Heading1"/>
      </w:pPr>
      <w:r>
        <w:t>Home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Category</w:t>
            </w:r>
          </w:p>
        </w:tc>
        <w:tc>
          <w:tcPr>
            <w:tcW w:type="dxa" w:w="864"/>
          </w:tcPr>
          <w:p>
            <w:r>
              <w:t>English</w:t>
            </w:r>
          </w:p>
        </w:tc>
        <w:tc>
          <w:tcPr>
            <w:tcW w:type="dxa" w:w="864"/>
          </w:tcPr>
          <w:p>
            <w:r>
              <w:t>Arden (Root)</w:t>
            </w:r>
          </w:p>
        </w:tc>
        <w:tc>
          <w:tcPr>
            <w:tcW w:type="dxa" w:w="864"/>
          </w:tcPr>
          <w:p>
            <w:r>
              <w:t>Nominative</w:t>
            </w:r>
          </w:p>
        </w:tc>
        <w:tc>
          <w:tcPr>
            <w:tcW w:type="dxa" w:w="864"/>
          </w:tcPr>
          <w:p>
            <w:r>
              <w:t>Accusative</w:t>
            </w:r>
          </w:p>
        </w:tc>
        <w:tc>
          <w:tcPr>
            <w:tcW w:type="dxa" w:w="864"/>
          </w:tcPr>
          <w:p>
            <w:r>
              <w:t>Genitive</w:t>
            </w:r>
          </w:p>
        </w:tc>
        <w:tc>
          <w:tcPr>
            <w:tcW w:type="dxa" w:w="864"/>
          </w:tcPr>
          <w:p>
            <w:r>
              <w:t>Arden (Adjective)</w:t>
            </w:r>
          </w:p>
        </w:tc>
        <w:tc>
          <w:tcPr>
            <w:tcW w:type="dxa" w:w="864"/>
          </w:tcPr>
          <w:p>
            <w:r>
              <w:t>Arden (Infinitive)</w:t>
            </w:r>
          </w:p>
        </w:tc>
        <w:tc>
          <w:tcPr>
            <w:tcW w:type="dxa" w:w="864"/>
          </w:tcPr>
          <w:p>
            <w:r>
              <w:t>Arden (Past)</w:t>
            </w:r>
          </w:p>
        </w:tc>
        <w:tc>
          <w:tcPr>
            <w:tcW w:type="dxa" w:w="864"/>
          </w:tcPr>
          <w:p>
            <w:r>
              <w:t>Arden (Future)</w:t>
            </w:r>
          </w:p>
        </w:tc>
      </w:tr>
      <w:tr>
        <w:tc>
          <w:tcPr>
            <w:tcW w:type="dxa" w:w="864"/>
          </w:tcPr>
          <w:p>
            <w:r>
              <w:t>Home</w:t>
            </w:r>
          </w:p>
        </w:tc>
        <w:tc>
          <w:tcPr>
            <w:tcW w:type="dxa" w:w="864"/>
          </w:tcPr>
          <w:p>
            <w:r>
              <w:t>table</w:t>
            </w:r>
          </w:p>
        </w:tc>
        <w:tc>
          <w:tcPr>
            <w:tcW w:type="dxa" w:w="864"/>
          </w:tcPr>
          <w:p>
            <w:r>
              <w:t>tabln</w:t>
            </w:r>
          </w:p>
        </w:tc>
        <w:tc>
          <w:tcPr>
            <w:tcW w:type="dxa" w:w="864"/>
          </w:tcPr>
          <w:p>
            <w:r>
              <w:t>tablna</w:t>
            </w:r>
          </w:p>
        </w:tc>
        <w:tc>
          <w:tcPr>
            <w:tcW w:type="dxa" w:w="864"/>
          </w:tcPr>
          <w:p>
            <w:r>
              <w:t>tablnam</w:t>
            </w:r>
          </w:p>
        </w:tc>
        <w:tc>
          <w:tcPr>
            <w:tcW w:type="dxa" w:w="864"/>
          </w:tcPr>
          <w:p>
            <w:r>
              <w:t>tablnum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Home</w:t>
            </w:r>
          </w:p>
        </w:tc>
        <w:tc>
          <w:tcPr>
            <w:tcW w:type="dxa" w:w="864"/>
          </w:tcPr>
          <w:p>
            <w:r>
              <w:t>chair</w:t>
            </w:r>
          </w:p>
        </w:tc>
        <w:tc>
          <w:tcPr>
            <w:tcW w:type="dxa" w:w="864"/>
          </w:tcPr>
          <w:p>
            <w:r>
              <w:t>chain</w:t>
            </w:r>
          </w:p>
        </w:tc>
        <w:tc>
          <w:tcPr>
            <w:tcW w:type="dxa" w:w="864"/>
          </w:tcPr>
          <w:p>
            <w:r>
              <w:t>chaina</w:t>
            </w:r>
          </w:p>
        </w:tc>
        <w:tc>
          <w:tcPr>
            <w:tcW w:type="dxa" w:w="864"/>
          </w:tcPr>
          <w:p>
            <w:r>
              <w:t>chainam</w:t>
            </w:r>
          </w:p>
        </w:tc>
        <w:tc>
          <w:tcPr>
            <w:tcW w:type="dxa" w:w="864"/>
          </w:tcPr>
          <w:p>
            <w:r>
              <w:t>chainum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Home</w:t>
            </w:r>
          </w:p>
        </w:tc>
        <w:tc>
          <w:tcPr>
            <w:tcW w:type="dxa" w:w="864"/>
          </w:tcPr>
          <w:p>
            <w:r>
              <w:t>bed</w:t>
            </w:r>
          </w:p>
        </w:tc>
        <w:tc>
          <w:tcPr>
            <w:tcW w:type="dxa" w:w="864"/>
          </w:tcPr>
          <w:p>
            <w:r>
              <w:t>bedn</w:t>
            </w:r>
          </w:p>
        </w:tc>
        <w:tc>
          <w:tcPr>
            <w:tcW w:type="dxa" w:w="864"/>
          </w:tcPr>
          <w:p>
            <w:r>
              <w:t>bedna</w:t>
            </w:r>
          </w:p>
        </w:tc>
        <w:tc>
          <w:tcPr>
            <w:tcW w:type="dxa" w:w="864"/>
          </w:tcPr>
          <w:p>
            <w:r>
              <w:t>bednam</w:t>
            </w:r>
          </w:p>
        </w:tc>
        <w:tc>
          <w:tcPr>
            <w:tcW w:type="dxa" w:w="864"/>
          </w:tcPr>
          <w:p>
            <w:r>
              <w:t>bednum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Home</w:t>
            </w:r>
          </w:p>
        </w:tc>
        <w:tc>
          <w:tcPr>
            <w:tcW w:type="dxa" w:w="864"/>
          </w:tcPr>
          <w:p>
            <w:r>
              <w:t>dream</w:t>
            </w:r>
          </w:p>
        </w:tc>
        <w:tc>
          <w:tcPr>
            <w:tcW w:type="dxa" w:w="864"/>
          </w:tcPr>
          <w:p>
            <w:r>
              <w:t>drean</w:t>
            </w:r>
          </w:p>
        </w:tc>
        <w:tc>
          <w:tcPr>
            <w:tcW w:type="dxa" w:w="864"/>
          </w:tcPr>
          <w:p>
            <w:r>
              <w:t>dreana</w:t>
            </w:r>
          </w:p>
        </w:tc>
        <w:tc>
          <w:tcPr>
            <w:tcW w:type="dxa" w:w="864"/>
          </w:tcPr>
          <w:p>
            <w:r>
              <w:t>dreanam</w:t>
            </w:r>
          </w:p>
        </w:tc>
        <w:tc>
          <w:tcPr>
            <w:tcW w:type="dxa" w:w="864"/>
          </w:tcPr>
          <w:p>
            <w:r>
              <w:t>dreanum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Home</w:t>
            </w:r>
          </w:p>
        </w:tc>
        <w:tc>
          <w:tcPr>
            <w:tcW w:type="dxa" w:w="864"/>
          </w:tcPr>
          <w:p>
            <w:r>
              <w:t>window</w:t>
            </w:r>
          </w:p>
        </w:tc>
        <w:tc>
          <w:tcPr>
            <w:tcW w:type="dxa" w:w="864"/>
          </w:tcPr>
          <w:p>
            <w:r>
              <w:t>windn</w:t>
            </w:r>
          </w:p>
        </w:tc>
        <w:tc>
          <w:tcPr>
            <w:tcW w:type="dxa" w:w="864"/>
          </w:tcPr>
          <w:p>
            <w:r>
              <w:t>windna</w:t>
            </w:r>
          </w:p>
        </w:tc>
        <w:tc>
          <w:tcPr>
            <w:tcW w:type="dxa" w:w="864"/>
          </w:tcPr>
          <w:p>
            <w:r>
              <w:t>windnam</w:t>
            </w:r>
          </w:p>
        </w:tc>
        <w:tc>
          <w:tcPr>
            <w:tcW w:type="dxa" w:w="864"/>
          </w:tcPr>
          <w:p>
            <w:r>
              <w:t>windnum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Home</w:t>
            </w:r>
          </w:p>
        </w:tc>
        <w:tc>
          <w:tcPr>
            <w:tcW w:type="dxa" w:w="864"/>
          </w:tcPr>
          <w:p>
            <w:r>
              <w:t>door</w:t>
            </w:r>
          </w:p>
        </w:tc>
        <w:tc>
          <w:tcPr>
            <w:tcW w:type="dxa" w:w="864"/>
          </w:tcPr>
          <w:p>
            <w:r>
              <w:t>doorn</w:t>
            </w:r>
          </w:p>
        </w:tc>
        <w:tc>
          <w:tcPr>
            <w:tcW w:type="dxa" w:w="864"/>
          </w:tcPr>
          <w:p>
            <w:r>
              <w:t>doorna</w:t>
            </w:r>
          </w:p>
        </w:tc>
        <w:tc>
          <w:tcPr>
            <w:tcW w:type="dxa" w:w="864"/>
          </w:tcPr>
          <w:p>
            <w:r>
              <w:t>doornam</w:t>
            </w:r>
          </w:p>
        </w:tc>
        <w:tc>
          <w:tcPr>
            <w:tcW w:type="dxa" w:w="864"/>
          </w:tcPr>
          <w:p>
            <w:r>
              <w:t>doornum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Home</w:t>
            </w:r>
          </w:p>
        </w:tc>
        <w:tc>
          <w:tcPr>
            <w:tcW w:type="dxa" w:w="864"/>
          </w:tcPr>
          <w:p>
            <w:r>
              <w:t>bedroom</w:t>
            </w:r>
          </w:p>
        </w:tc>
        <w:tc>
          <w:tcPr>
            <w:tcW w:type="dxa" w:w="864"/>
          </w:tcPr>
          <w:p>
            <w:r>
              <w:t>bedrn</w:t>
            </w:r>
          </w:p>
        </w:tc>
        <w:tc>
          <w:tcPr>
            <w:tcW w:type="dxa" w:w="864"/>
          </w:tcPr>
          <w:p>
            <w:r>
              <w:t>bedrna</w:t>
            </w:r>
          </w:p>
        </w:tc>
        <w:tc>
          <w:tcPr>
            <w:tcW w:type="dxa" w:w="864"/>
          </w:tcPr>
          <w:p>
            <w:r>
              <w:t>bedrnam</w:t>
            </w:r>
          </w:p>
        </w:tc>
        <w:tc>
          <w:tcPr>
            <w:tcW w:type="dxa" w:w="864"/>
          </w:tcPr>
          <w:p>
            <w:r>
              <w:t>bedrnum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Home</w:t>
            </w:r>
          </w:p>
        </w:tc>
        <w:tc>
          <w:tcPr>
            <w:tcW w:type="dxa" w:w="864"/>
          </w:tcPr>
          <w:p>
            <w:r>
              <w:t>kitchen</w:t>
            </w:r>
          </w:p>
        </w:tc>
        <w:tc>
          <w:tcPr>
            <w:tcW w:type="dxa" w:w="864"/>
          </w:tcPr>
          <w:p>
            <w:r>
              <w:t>kitcn</w:t>
            </w:r>
          </w:p>
        </w:tc>
        <w:tc>
          <w:tcPr>
            <w:tcW w:type="dxa" w:w="864"/>
          </w:tcPr>
          <w:p>
            <w:r>
              <w:t>kitcna</w:t>
            </w:r>
          </w:p>
        </w:tc>
        <w:tc>
          <w:tcPr>
            <w:tcW w:type="dxa" w:w="864"/>
          </w:tcPr>
          <w:p>
            <w:r>
              <w:t>kitcnam</w:t>
            </w:r>
          </w:p>
        </w:tc>
        <w:tc>
          <w:tcPr>
            <w:tcW w:type="dxa" w:w="864"/>
          </w:tcPr>
          <w:p>
            <w:r>
              <w:t>kitcnum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Home</w:t>
            </w:r>
          </w:p>
        </w:tc>
        <w:tc>
          <w:tcPr>
            <w:tcW w:type="dxa" w:w="864"/>
          </w:tcPr>
          <w:p>
            <w:r>
              <w:t>bathroom</w:t>
            </w:r>
          </w:p>
        </w:tc>
        <w:tc>
          <w:tcPr>
            <w:tcW w:type="dxa" w:w="864"/>
          </w:tcPr>
          <w:p>
            <w:r>
              <w:t>bathn</w:t>
            </w:r>
          </w:p>
        </w:tc>
        <w:tc>
          <w:tcPr>
            <w:tcW w:type="dxa" w:w="864"/>
          </w:tcPr>
          <w:p>
            <w:r>
              <w:t>bathna</w:t>
            </w:r>
          </w:p>
        </w:tc>
        <w:tc>
          <w:tcPr>
            <w:tcW w:type="dxa" w:w="864"/>
          </w:tcPr>
          <w:p>
            <w:r>
              <w:t>bathnam</w:t>
            </w:r>
          </w:p>
        </w:tc>
        <w:tc>
          <w:tcPr>
            <w:tcW w:type="dxa" w:w="864"/>
          </w:tcPr>
          <w:p>
            <w:r>
              <w:t>bathnum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Home</w:t>
            </w:r>
          </w:p>
        </w:tc>
        <w:tc>
          <w:tcPr>
            <w:tcW w:type="dxa" w:w="864"/>
          </w:tcPr>
          <w:p>
            <w:r>
              <w:t>pencil</w:t>
            </w:r>
          </w:p>
        </w:tc>
        <w:tc>
          <w:tcPr>
            <w:tcW w:type="dxa" w:w="864"/>
          </w:tcPr>
          <w:p>
            <w:r>
              <w:t>pencn</w:t>
            </w:r>
          </w:p>
        </w:tc>
        <w:tc>
          <w:tcPr>
            <w:tcW w:type="dxa" w:w="864"/>
          </w:tcPr>
          <w:p>
            <w:r>
              <w:t>pencna</w:t>
            </w:r>
          </w:p>
        </w:tc>
        <w:tc>
          <w:tcPr>
            <w:tcW w:type="dxa" w:w="864"/>
          </w:tcPr>
          <w:p>
            <w:r>
              <w:t>pencnam</w:t>
            </w:r>
          </w:p>
        </w:tc>
        <w:tc>
          <w:tcPr>
            <w:tcW w:type="dxa" w:w="864"/>
          </w:tcPr>
          <w:p>
            <w:r>
              <w:t>pencnum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Home</w:t>
            </w:r>
          </w:p>
        </w:tc>
        <w:tc>
          <w:tcPr>
            <w:tcW w:type="dxa" w:w="864"/>
          </w:tcPr>
          <w:p>
            <w:r>
              <w:t>pen</w:t>
            </w:r>
          </w:p>
        </w:tc>
        <w:tc>
          <w:tcPr>
            <w:tcW w:type="dxa" w:w="864"/>
          </w:tcPr>
          <w:p>
            <w:r>
              <w:t>penn</w:t>
            </w:r>
          </w:p>
        </w:tc>
        <w:tc>
          <w:tcPr>
            <w:tcW w:type="dxa" w:w="864"/>
          </w:tcPr>
          <w:p>
            <w:r>
              <w:t>penna</w:t>
            </w:r>
          </w:p>
        </w:tc>
        <w:tc>
          <w:tcPr>
            <w:tcW w:type="dxa" w:w="864"/>
          </w:tcPr>
          <w:p>
            <w:r>
              <w:t>pennam</w:t>
            </w:r>
          </w:p>
        </w:tc>
        <w:tc>
          <w:tcPr>
            <w:tcW w:type="dxa" w:w="864"/>
          </w:tcPr>
          <w:p>
            <w:r>
              <w:t>pennum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Home</w:t>
            </w:r>
          </w:p>
        </w:tc>
        <w:tc>
          <w:tcPr>
            <w:tcW w:type="dxa" w:w="864"/>
          </w:tcPr>
          <w:p>
            <w:r>
              <w:t>photograph</w:t>
            </w:r>
          </w:p>
        </w:tc>
        <w:tc>
          <w:tcPr>
            <w:tcW w:type="dxa" w:w="864"/>
          </w:tcPr>
          <w:p>
            <w:r>
              <w:t>photn</w:t>
            </w:r>
          </w:p>
        </w:tc>
        <w:tc>
          <w:tcPr>
            <w:tcW w:type="dxa" w:w="864"/>
          </w:tcPr>
          <w:p>
            <w:r>
              <w:t>photna</w:t>
            </w:r>
          </w:p>
        </w:tc>
        <w:tc>
          <w:tcPr>
            <w:tcW w:type="dxa" w:w="864"/>
          </w:tcPr>
          <w:p>
            <w:r>
              <w:t>photnam</w:t>
            </w:r>
          </w:p>
        </w:tc>
        <w:tc>
          <w:tcPr>
            <w:tcW w:type="dxa" w:w="864"/>
          </w:tcPr>
          <w:p>
            <w:r>
              <w:t>photnum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Home</w:t>
            </w:r>
          </w:p>
        </w:tc>
        <w:tc>
          <w:tcPr>
            <w:tcW w:type="dxa" w:w="864"/>
          </w:tcPr>
          <w:p>
            <w:r>
              <w:t>soap</w:t>
            </w:r>
          </w:p>
        </w:tc>
        <w:tc>
          <w:tcPr>
            <w:tcW w:type="dxa" w:w="864"/>
          </w:tcPr>
          <w:p>
            <w:r>
              <w:t>soapn</w:t>
            </w:r>
          </w:p>
        </w:tc>
        <w:tc>
          <w:tcPr>
            <w:tcW w:type="dxa" w:w="864"/>
          </w:tcPr>
          <w:p>
            <w:r>
              <w:t>soapna</w:t>
            </w:r>
          </w:p>
        </w:tc>
        <w:tc>
          <w:tcPr>
            <w:tcW w:type="dxa" w:w="864"/>
          </w:tcPr>
          <w:p>
            <w:r>
              <w:t>soapnam</w:t>
            </w:r>
          </w:p>
        </w:tc>
        <w:tc>
          <w:tcPr>
            <w:tcW w:type="dxa" w:w="864"/>
          </w:tcPr>
          <w:p>
            <w:r>
              <w:t>soapnum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Home</w:t>
            </w:r>
          </w:p>
        </w:tc>
        <w:tc>
          <w:tcPr>
            <w:tcW w:type="dxa" w:w="864"/>
          </w:tcPr>
          <w:p>
            <w:r>
              <w:t>book</w:t>
            </w:r>
          </w:p>
        </w:tc>
        <w:tc>
          <w:tcPr>
            <w:tcW w:type="dxa" w:w="864"/>
          </w:tcPr>
          <w:p>
            <w:r>
              <w:t>bookn</w:t>
            </w:r>
          </w:p>
        </w:tc>
        <w:tc>
          <w:tcPr>
            <w:tcW w:type="dxa" w:w="864"/>
          </w:tcPr>
          <w:p>
            <w:r>
              <w:t>bookna</w:t>
            </w:r>
          </w:p>
        </w:tc>
        <w:tc>
          <w:tcPr>
            <w:tcW w:type="dxa" w:w="864"/>
          </w:tcPr>
          <w:p>
            <w:r>
              <w:t>booknam</w:t>
            </w:r>
          </w:p>
        </w:tc>
        <w:tc>
          <w:tcPr>
            <w:tcW w:type="dxa" w:w="864"/>
          </w:tcPr>
          <w:p>
            <w:r>
              <w:t>booknum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Home</w:t>
            </w:r>
          </w:p>
        </w:tc>
        <w:tc>
          <w:tcPr>
            <w:tcW w:type="dxa" w:w="864"/>
          </w:tcPr>
          <w:p>
            <w:r>
              <w:t>page</w:t>
            </w:r>
          </w:p>
        </w:tc>
        <w:tc>
          <w:tcPr>
            <w:tcW w:type="dxa" w:w="864"/>
          </w:tcPr>
          <w:p>
            <w:r>
              <w:t>pagen</w:t>
            </w:r>
          </w:p>
        </w:tc>
        <w:tc>
          <w:tcPr>
            <w:tcW w:type="dxa" w:w="864"/>
          </w:tcPr>
          <w:p>
            <w:r>
              <w:t>pagena</w:t>
            </w:r>
          </w:p>
        </w:tc>
        <w:tc>
          <w:tcPr>
            <w:tcW w:type="dxa" w:w="864"/>
          </w:tcPr>
          <w:p>
            <w:r>
              <w:t>pagenam</w:t>
            </w:r>
          </w:p>
        </w:tc>
        <w:tc>
          <w:tcPr>
            <w:tcW w:type="dxa" w:w="864"/>
          </w:tcPr>
          <w:p>
            <w:r>
              <w:t>pagenum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Home</w:t>
            </w:r>
          </w:p>
        </w:tc>
        <w:tc>
          <w:tcPr>
            <w:tcW w:type="dxa" w:w="864"/>
          </w:tcPr>
          <w:p>
            <w:r>
              <w:t>key</w:t>
            </w:r>
          </w:p>
        </w:tc>
        <w:tc>
          <w:tcPr>
            <w:tcW w:type="dxa" w:w="864"/>
          </w:tcPr>
          <w:p>
            <w:r>
              <w:t>keyn</w:t>
            </w:r>
          </w:p>
        </w:tc>
        <w:tc>
          <w:tcPr>
            <w:tcW w:type="dxa" w:w="864"/>
          </w:tcPr>
          <w:p>
            <w:r>
              <w:t>keyna</w:t>
            </w:r>
          </w:p>
        </w:tc>
        <w:tc>
          <w:tcPr>
            <w:tcW w:type="dxa" w:w="864"/>
          </w:tcPr>
          <w:p>
            <w:r>
              <w:t>keynam</w:t>
            </w:r>
          </w:p>
        </w:tc>
        <w:tc>
          <w:tcPr>
            <w:tcW w:type="dxa" w:w="864"/>
          </w:tcPr>
          <w:p>
            <w:r>
              <w:t>keynum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Home</w:t>
            </w:r>
          </w:p>
        </w:tc>
        <w:tc>
          <w:tcPr>
            <w:tcW w:type="dxa" w:w="864"/>
          </w:tcPr>
          <w:p>
            <w:r>
              <w:t>paint</w:t>
            </w:r>
          </w:p>
        </w:tc>
        <w:tc>
          <w:tcPr>
            <w:tcW w:type="dxa" w:w="864"/>
          </w:tcPr>
          <w:p>
            <w:r>
              <w:t>painn</w:t>
            </w:r>
          </w:p>
        </w:tc>
        <w:tc>
          <w:tcPr>
            <w:tcW w:type="dxa" w:w="864"/>
          </w:tcPr>
          <w:p>
            <w:r>
              <w:t>painna</w:t>
            </w:r>
          </w:p>
        </w:tc>
        <w:tc>
          <w:tcPr>
            <w:tcW w:type="dxa" w:w="864"/>
          </w:tcPr>
          <w:p>
            <w:r>
              <w:t>painnam</w:t>
            </w:r>
          </w:p>
        </w:tc>
        <w:tc>
          <w:tcPr>
            <w:tcW w:type="dxa" w:w="864"/>
          </w:tcPr>
          <w:p>
            <w:r>
              <w:t>painnum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Home</w:t>
            </w:r>
          </w:p>
        </w:tc>
        <w:tc>
          <w:tcPr>
            <w:tcW w:type="dxa" w:w="864"/>
          </w:tcPr>
          <w:p>
            <w:r>
              <w:t>letter</w:t>
            </w:r>
          </w:p>
        </w:tc>
        <w:tc>
          <w:tcPr>
            <w:tcW w:type="dxa" w:w="864"/>
          </w:tcPr>
          <w:p>
            <w:r>
              <w:t>lettn</w:t>
            </w:r>
          </w:p>
        </w:tc>
        <w:tc>
          <w:tcPr>
            <w:tcW w:type="dxa" w:w="864"/>
          </w:tcPr>
          <w:p>
            <w:r>
              <w:t>lettna</w:t>
            </w:r>
          </w:p>
        </w:tc>
        <w:tc>
          <w:tcPr>
            <w:tcW w:type="dxa" w:w="864"/>
          </w:tcPr>
          <w:p>
            <w:r>
              <w:t>lettnam</w:t>
            </w:r>
          </w:p>
        </w:tc>
        <w:tc>
          <w:tcPr>
            <w:tcW w:type="dxa" w:w="864"/>
          </w:tcPr>
          <w:p>
            <w:r>
              <w:t>lettnum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Home</w:t>
            </w:r>
          </w:p>
        </w:tc>
        <w:tc>
          <w:tcPr>
            <w:tcW w:type="dxa" w:w="864"/>
          </w:tcPr>
          <w:p>
            <w:r>
              <w:t>note</w:t>
            </w:r>
          </w:p>
        </w:tc>
        <w:tc>
          <w:tcPr>
            <w:tcW w:type="dxa" w:w="864"/>
          </w:tcPr>
          <w:p>
            <w:r>
              <w:t>noten</w:t>
            </w:r>
          </w:p>
        </w:tc>
        <w:tc>
          <w:tcPr>
            <w:tcW w:type="dxa" w:w="864"/>
          </w:tcPr>
          <w:p>
            <w:r>
              <w:t>notena</w:t>
            </w:r>
          </w:p>
        </w:tc>
        <w:tc>
          <w:tcPr>
            <w:tcW w:type="dxa" w:w="864"/>
          </w:tcPr>
          <w:p>
            <w:r>
              <w:t>notenam</w:t>
            </w:r>
          </w:p>
        </w:tc>
        <w:tc>
          <w:tcPr>
            <w:tcW w:type="dxa" w:w="864"/>
          </w:tcPr>
          <w:p>
            <w:r>
              <w:t>notenum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Home</w:t>
            </w:r>
          </w:p>
        </w:tc>
        <w:tc>
          <w:tcPr>
            <w:tcW w:type="dxa" w:w="864"/>
          </w:tcPr>
          <w:p>
            <w:r>
              <w:t>wall</w:t>
            </w:r>
          </w:p>
        </w:tc>
        <w:tc>
          <w:tcPr>
            <w:tcW w:type="dxa" w:w="864"/>
          </w:tcPr>
          <w:p>
            <w:r>
              <w:t>walln</w:t>
            </w:r>
          </w:p>
        </w:tc>
        <w:tc>
          <w:tcPr>
            <w:tcW w:type="dxa" w:w="864"/>
          </w:tcPr>
          <w:p>
            <w:r>
              <w:t>wallna</w:t>
            </w:r>
          </w:p>
        </w:tc>
        <w:tc>
          <w:tcPr>
            <w:tcW w:type="dxa" w:w="864"/>
          </w:tcPr>
          <w:p>
            <w:r>
              <w:t>wallnam</w:t>
            </w:r>
          </w:p>
        </w:tc>
        <w:tc>
          <w:tcPr>
            <w:tcW w:type="dxa" w:w="864"/>
          </w:tcPr>
          <w:p>
            <w:r>
              <w:t>wallnum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Home</w:t>
            </w:r>
          </w:p>
        </w:tc>
        <w:tc>
          <w:tcPr>
            <w:tcW w:type="dxa" w:w="864"/>
          </w:tcPr>
          <w:p>
            <w:r>
              <w:t>paper</w:t>
            </w:r>
          </w:p>
        </w:tc>
        <w:tc>
          <w:tcPr>
            <w:tcW w:type="dxa" w:w="864"/>
          </w:tcPr>
          <w:p>
            <w:r>
              <w:t>papen</w:t>
            </w:r>
          </w:p>
        </w:tc>
        <w:tc>
          <w:tcPr>
            <w:tcW w:type="dxa" w:w="864"/>
          </w:tcPr>
          <w:p>
            <w:r>
              <w:t>papena</w:t>
            </w:r>
          </w:p>
        </w:tc>
        <w:tc>
          <w:tcPr>
            <w:tcW w:type="dxa" w:w="864"/>
          </w:tcPr>
          <w:p>
            <w:r>
              <w:t>papenam</w:t>
            </w:r>
          </w:p>
        </w:tc>
        <w:tc>
          <w:tcPr>
            <w:tcW w:type="dxa" w:w="864"/>
          </w:tcPr>
          <w:p>
            <w:r>
              <w:t>papenum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Home</w:t>
            </w:r>
          </w:p>
        </w:tc>
        <w:tc>
          <w:tcPr>
            <w:tcW w:type="dxa" w:w="864"/>
          </w:tcPr>
          <w:p>
            <w:r>
              <w:t>floor</w:t>
            </w:r>
          </w:p>
        </w:tc>
        <w:tc>
          <w:tcPr>
            <w:tcW w:type="dxa" w:w="864"/>
          </w:tcPr>
          <w:p>
            <w:r>
              <w:t>floon</w:t>
            </w:r>
          </w:p>
        </w:tc>
        <w:tc>
          <w:tcPr>
            <w:tcW w:type="dxa" w:w="864"/>
          </w:tcPr>
          <w:p>
            <w:r>
              <w:t>floona</w:t>
            </w:r>
          </w:p>
        </w:tc>
        <w:tc>
          <w:tcPr>
            <w:tcW w:type="dxa" w:w="864"/>
          </w:tcPr>
          <w:p>
            <w:r>
              <w:t>floonam</w:t>
            </w:r>
          </w:p>
        </w:tc>
        <w:tc>
          <w:tcPr>
            <w:tcW w:type="dxa" w:w="864"/>
          </w:tcPr>
          <w:p>
            <w:r>
              <w:t>floonum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Home</w:t>
            </w:r>
          </w:p>
        </w:tc>
        <w:tc>
          <w:tcPr>
            <w:tcW w:type="dxa" w:w="864"/>
          </w:tcPr>
          <w:p>
            <w:r>
              <w:t>ceiling</w:t>
            </w:r>
          </w:p>
        </w:tc>
        <w:tc>
          <w:tcPr>
            <w:tcW w:type="dxa" w:w="864"/>
          </w:tcPr>
          <w:p>
            <w:r>
              <w:t>ceiln</w:t>
            </w:r>
          </w:p>
        </w:tc>
        <w:tc>
          <w:tcPr>
            <w:tcW w:type="dxa" w:w="864"/>
          </w:tcPr>
          <w:p>
            <w:r>
              <w:t>ceilna</w:t>
            </w:r>
          </w:p>
        </w:tc>
        <w:tc>
          <w:tcPr>
            <w:tcW w:type="dxa" w:w="864"/>
          </w:tcPr>
          <w:p>
            <w:r>
              <w:t>ceilnam</w:t>
            </w:r>
          </w:p>
        </w:tc>
        <w:tc>
          <w:tcPr>
            <w:tcW w:type="dxa" w:w="864"/>
          </w:tcPr>
          <w:p>
            <w:r>
              <w:t>ceilnum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Home</w:t>
            </w:r>
          </w:p>
        </w:tc>
        <w:tc>
          <w:tcPr>
            <w:tcW w:type="dxa" w:w="864"/>
          </w:tcPr>
          <w:p>
            <w:r>
              <w:t>roof</w:t>
            </w:r>
          </w:p>
        </w:tc>
        <w:tc>
          <w:tcPr>
            <w:tcW w:type="dxa" w:w="864"/>
          </w:tcPr>
          <w:p>
            <w:r>
              <w:t>roofn</w:t>
            </w:r>
          </w:p>
        </w:tc>
        <w:tc>
          <w:tcPr>
            <w:tcW w:type="dxa" w:w="864"/>
          </w:tcPr>
          <w:p>
            <w:r>
              <w:t>roofna</w:t>
            </w:r>
          </w:p>
        </w:tc>
        <w:tc>
          <w:tcPr>
            <w:tcW w:type="dxa" w:w="864"/>
          </w:tcPr>
          <w:p>
            <w:r>
              <w:t>roofnam</w:t>
            </w:r>
          </w:p>
        </w:tc>
        <w:tc>
          <w:tcPr>
            <w:tcW w:type="dxa" w:w="864"/>
          </w:tcPr>
          <w:p>
            <w:r>
              <w:t>roofnum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Home</w:t>
            </w:r>
          </w:p>
        </w:tc>
        <w:tc>
          <w:tcPr>
            <w:tcW w:type="dxa" w:w="864"/>
          </w:tcPr>
          <w:p>
            <w:r>
              <w:t>pool</w:t>
            </w:r>
          </w:p>
        </w:tc>
        <w:tc>
          <w:tcPr>
            <w:tcW w:type="dxa" w:w="864"/>
          </w:tcPr>
          <w:p>
            <w:r>
              <w:t>pooln</w:t>
            </w:r>
          </w:p>
        </w:tc>
        <w:tc>
          <w:tcPr>
            <w:tcW w:type="dxa" w:w="864"/>
          </w:tcPr>
          <w:p>
            <w:r>
              <w:t>poolna</w:t>
            </w:r>
          </w:p>
        </w:tc>
        <w:tc>
          <w:tcPr>
            <w:tcW w:type="dxa" w:w="864"/>
          </w:tcPr>
          <w:p>
            <w:r>
              <w:t>poolnam</w:t>
            </w:r>
          </w:p>
        </w:tc>
        <w:tc>
          <w:tcPr>
            <w:tcW w:type="dxa" w:w="864"/>
          </w:tcPr>
          <w:p>
            <w:r>
              <w:t>poolnum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Home</w:t>
            </w:r>
          </w:p>
        </w:tc>
        <w:tc>
          <w:tcPr>
            <w:tcW w:type="dxa" w:w="864"/>
          </w:tcPr>
          <w:p>
            <w:r>
              <w:t>lock</w:t>
            </w:r>
          </w:p>
        </w:tc>
        <w:tc>
          <w:tcPr>
            <w:tcW w:type="dxa" w:w="864"/>
          </w:tcPr>
          <w:p>
            <w:r>
              <w:t>lockn</w:t>
            </w:r>
          </w:p>
        </w:tc>
        <w:tc>
          <w:tcPr>
            <w:tcW w:type="dxa" w:w="864"/>
          </w:tcPr>
          <w:p>
            <w:r>
              <w:t>lockna</w:t>
            </w:r>
          </w:p>
        </w:tc>
        <w:tc>
          <w:tcPr>
            <w:tcW w:type="dxa" w:w="864"/>
          </w:tcPr>
          <w:p>
            <w:r>
              <w:t>locknam</w:t>
            </w:r>
          </w:p>
        </w:tc>
        <w:tc>
          <w:tcPr>
            <w:tcW w:type="dxa" w:w="864"/>
          </w:tcPr>
          <w:p>
            <w:r>
              <w:t>locknum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Home</w:t>
            </w:r>
          </w:p>
        </w:tc>
        <w:tc>
          <w:tcPr>
            <w:tcW w:type="dxa" w:w="864"/>
          </w:tcPr>
          <w:p>
            <w:r>
              <w:t>telephone</w:t>
            </w:r>
          </w:p>
        </w:tc>
        <w:tc>
          <w:tcPr>
            <w:tcW w:type="dxa" w:w="864"/>
          </w:tcPr>
          <w:p>
            <w:r>
              <w:t>telen</w:t>
            </w:r>
          </w:p>
        </w:tc>
        <w:tc>
          <w:tcPr>
            <w:tcW w:type="dxa" w:w="864"/>
          </w:tcPr>
          <w:p>
            <w:r>
              <w:t>telena</w:t>
            </w:r>
          </w:p>
        </w:tc>
        <w:tc>
          <w:tcPr>
            <w:tcW w:type="dxa" w:w="864"/>
          </w:tcPr>
          <w:p>
            <w:r>
              <w:t>telenam</w:t>
            </w:r>
          </w:p>
        </w:tc>
        <w:tc>
          <w:tcPr>
            <w:tcW w:type="dxa" w:w="864"/>
          </w:tcPr>
          <w:p>
            <w:r>
              <w:t>telenum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Home</w:t>
            </w:r>
          </w:p>
        </w:tc>
        <w:tc>
          <w:tcPr>
            <w:tcW w:type="dxa" w:w="864"/>
          </w:tcPr>
          <w:p>
            <w:r>
              <w:t>garden</w:t>
            </w:r>
          </w:p>
        </w:tc>
        <w:tc>
          <w:tcPr>
            <w:tcW w:type="dxa" w:w="864"/>
          </w:tcPr>
          <w:p>
            <w:r>
              <w:t>gardn</w:t>
            </w:r>
          </w:p>
        </w:tc>
        <w:tc>
          <w:tcPr>
            <w:tcW w:type="dxa" w:w="864"/>
          </w:tcPr>
          <w:p>
            <w:r>
              <w:t>gardna</w:t>
            </w:r>
          </w:p>
        </w:tc>
        <w:tc>
          <w:tcPr>
            <w:tcW w:type="dxa" w:w="864"/>
          </w:tcPr>
          <w:p>
            <w:r>
              <w:t>gardnam</w:t>
            </w:r>
          </w:p>
        </w:tc>
        <w:tc>
          <w:tcPr>
            <w:tcW w:type="dxa" w:w="864"/>
          </w:tcPr>
          <w:p>
            <w:r>
              <w:t>gardnum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Home</w:t>
            </w:r>
          </w:p>
        </w:tc>
        <w:tc>
          <w:tcPr>
            <w:tcW w:type="dxa" w:w="864"/>
          </w:tcPr>
          <w:p>
            <w:r>
              <w:t>yard</w:t>
            </w:r>
          </w:p>
        </w:tc>
        <w:tc>
          <w:tcPr>
            <w:tcW w:type="dxa" w:w="864"/>
          </w:tcPr>
          <w:p>
            <w:r>
              <w:t>yardn</w:t>
            </w:r>
          </w:p>
        </w:tc>
        <w:tc>
          <w:tcPr>
            <w:tcW w:type="dxa" w:w="864"/>
          </w:tcPr>
          <w:p>
            <w:r>
              <w:t>yardna</w:t>
            </w:r>
          </w:p>
        </w:tc>
        <w:tc>
          <w:tcPr>
            <w:tcW w:type="dxa" w:w="864"/>
          </w:tcPr>
          <w:p>
            <w:r>
              <w:t>yardnam</w:t>
            </w:r>
          </w:p>
        </w:tc>
        <w:tc>
          <w:tcPr>
            <w:tcW w:type="dxa" w:w="864"/>
          </w:tcPr>
          <w:p>
            <w:r>
              <w:t>yardnum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Home</w:t>
            </w:r>
          </w:p>
        </w:tc>
        <w:tc>
          <w:tcPr>
            <w:tcW w:type="dxa" w:w="864"/>
          </w:tcPr>
          <w:p>
            <w:r>
              <w:t>needle</w:t>
            </w:r>
          </w:p>
        </w:tc>
        <w:tc>
          <w:tcPr>
            <w:tcW w:type="dxa" w:w="864"/>
          </w:tcPr>
          <w:p>
            <w:r>
              <w:t>needn</w:t>
            </w:r>
          </w:p>
        </w:tc>
        <w:tc>
          <w:tcPr>
            <w:tcW w:type="dxa" w:w="864"/>
          </w:tcPr>
          <w:p>
            <w:r>
              <w:t>needna</w:t>
            </w:r>
          </w:p>
        </w:tc>
        <w:tc>
          <w:tcPr>
            <w:tcW w:type="dxa" w:w="864"/>
          </w:tcPr>
          <w:p>
            <w:r>
              <w:t>neednam</w:t>
            </w:r>
          </w:p>
        </w:tc>
        <w:tc>
          <w:tcPr>
            <w:tcW w:type="dxa" w:w="864"/>
          </w:tcPr>
          <w:p>
            <w:r>
              <w:t>neednum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Home</w:t>
            </w:r>
          </w:p>
        </w:tc>
        <w:tc>
          <w:tcPr>
            <w:tcW w:type="dxa" w:w="864"/>
          </w:tcPr>
          <w:p>
            <w:r>
              <w:t>bag</w:t>
            </w:r>
          </w:p>
        </w:tc>
        <w:tc>
          <w:tcPr>
            <w:tcW w:type="dxa" w:w="864"/>
          </w:tcPr>
          <w:p>
            <w:r>
              <w:t>bagn</w:t>
            </w:r>
          </w:p>
        </w:tc>
        <w:tc>
          <w:tcPr>
            <w:tcW w:type="dxa" w:w="864"/>
          </w:tcPr>
          <w:p>
            <w:r>
              <w:t>bagna</w:t>
            </w:r>
          </w:p>
        </w:tc>
        <w:tc>
          <w:tcPr>
            <w:tcW w:type="dxa" w:w="864"/>
          </w:tcPr>
          <w:p>
            <w:r>
              <w:t>bagnam</w:t>
            </w:r>
          </w:p>
        </w:tc>
        <w:tc>
          <w:tcPr>
            <w:tcW w:type="dxa" w:w="864"/>
          </w:tcPr>
          <w:p>
            <w:r>
              <w:t>bagnum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Home</w:t>
            </w:r>
          </w:p>
        </w:tc>
        <w:tc>
          <w:tcPr>
            <w:tcW w:type="dxa" w:w="864"/>
          </w:tcPr>
          <w:p>
            <w:r>
              <w:t>box</w:t>
            </w:r>
          </w:p>
        </w:tc>
        <w:tc>
          <w:tcPr>
            <w:tcW w:type="dxa" w:w="864"/>
          </w:tcPr>
          <w:p>
            <w:r>
              <w:t>boxn</w:t>
            </w:r>
          </w:p>
        </w:tc>
        <w:tc>
          <w:tcPr>
            <w:tcW w:type="dxa" w:w="864"/>
          </w:tcPr>
          <w:p>
            <w:r>
              <w:t>boxna</w:t>
            </w:r>
          </w:p>
        </w:tc>
        <w:tc>
          <w:tcPr>
            <w:tcW w:type="dxa" w:w="864"/>
          </w:tcPr>
          <w:p>
            <w:r>
              <w:t>boxnam</w:t>
            </w:r>
          </w:p>
        </w:tc>
        <w:tc>
          <w:tcPr>
            <w:tcW w:type="dxa" w:w="864"/>
          </w:tcPr>
          <w:p>
            <w:r>
              <w:t>boxnum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Home</w:t>
            </w:r>
          </w:p>
        </w:tc>
        <w:tc>
          <w:tcPr>
            <w:tcW w:type="dxa" w:w="864"/>
          </w:tcPr>
          <w:p>
            <w:r>
              <w:t>gift</w:t>
            </w:r>
          </w:p>
        </w:tc>
        <w:tc>
          <w:tcPr>
            <w:tcW w:type="dxa" w:w="864"/>
          </w:tcPr>
          <w:p>
            <w:r>
              <w:t>giftn</w:t>
            </w:r>
          </w:p>
        </w:tc>
        <w:tc>
          <w:tcPr>
            <w:tcW w:type="dxa" w:w="864"/>
          </w:tcPr>
          <w:p>
            <w:r>
              <w:t>giftna</w:t>
            </w:r>
          </w:p>
        </w:tc>
        <w:tc>
          <w:tcPr>
            <w:tcW w:type="dxa" w:w="864"/>
          </w:tcPr>
          <w:p>
            <w:r>
              <w:t>giftnam</w:t>
            </w:r>
          </w:p>
        </w:tc>
        <w:tc>
          <w:tcPr>
            <w:tcW w:type="dxa" w:w="864"/>
          </w:tcPr>
          <w:p>
            <w:r>
              <w:t>giftnum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Home</w:t>
            </w:r>
          </w:p>
        </w:tc>
        <w:tc>
          <w:tcPr>
            <w:tcW w:type="dxa" w:w="864"/>
          </w:tcPr>
          <w:p>
            <w:r>
              <w:t>card</w:t>
            </w:r>
          </w:p>
        </w:tc>
        <w:tc>
          <w:tcPr>
            <w:tcW w:type="dxa" w:w="864"/>
          </w:tcPr>
          <w:p>
            <w:r>
              <w:t>cardn</w:t>
            </w:r>
          </w:p>
        </w:tc>
        <w:tc>
          <w:tcPr>
            <w:tcW w:type="dxa" w:w="864"/>
          </w:tcPr>
          <w:p>
            <w:r>
              <w:t>cardna</w:t>
            </w:r>
          </w:p>
        </w:tc>
        <w:tc>
          <w:tcPr>
            <w:tcW w:type="dxa" w:w="864"/>
          </w:tcPr>
          <w:p>
            <w:r>
              <w:t>cardnam</w:t>
            </w:r>
          </w:p>
        </w:tc>
        <w:tc>
          <w:tcPr>
            <w:tcW w:type="dxa" w:w="864"/>
          </w:tcPr>
          <w:p>
            <w:r>
              <w:t>cardnum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Home</w:t>
            </w:r>
          </w:p>
        </w:tc>
        <w:tc>
          <w:tcPr>
            <w:tcW w:type="dxa" w:w="864"/>
          </w:tcPr>
          <w:p>
            <w:r>
              <w:t>ring</w:t>
            </w:r>
          </w:p>
        </w:tc>
        <w:tc>
          <w:tcPr>
            <w:tcW w:type="dxa" w:w="864"/>
          </w:tcPr>
          <w:p>
            <w:r>
              <w:t>ringn</w:t>
            </w:r>
          </w:p>
        </w:tc>
        <w:tc>
          <w:tcPr>
            <w:tcW w:type="dxa" w:w="864"/>
          </w:tcPr>
          <w:p>
            <w:r>
              <w:t>ringna</w:t>
            </w:r>
          </w:p>
        </w:tc>
        <w:tc>
          <w:tcPr>
            <w:tcW w:type="dxa" w:w="864"/>
          </w:tcPr>
          <w:p>
            <w:r>
              <w:t>ringnam</w:t>
            </w:r>
          </w:p>
        </w:tc>
        <w:tc>
          <w:tcPr>
            <w:tcW w:type="dxa" w:w="864"/>
          </w:tcPr>
          <w:p>
            <w:r>
              <w:t>ringnum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Home</w:t>
            </w:r>
          </w:p>
        </w:tc>
        <w:tc>
          <w:tcPr>
            <w:tcW w:type="dxa" w:w="864"/>
          </w:tcPr>
          <w:p>
            <w:r>
              <w:t>tool</w:t>
            </w:r>
          </w:p>
        </w:tc>
        <w:tc>
          <w:tcPr>
            <w:tcW w:type="dxa" w:w="864"/>
          </w:tcPr>
          <w:p>
            <w:r>
              <w:t>tooln</w:t>
            </w:r>
          </w:p>
        </w:tc>
        <w:tc>
          <w:tcPr>
            <w:tcW w:type="dxa" w:w="864"/>
          </w:tcPr>
          <w:p>
            <w:r>
              <w:t>toolna</w:t>
            </w:r>
          </w:p>
        </w:tc>
        <w:tc>
          <w:tcPr>
            <w:tcW w:type="dxa" w:w="864"/>
          </w:tcPr>
          <w:p>
            <w:r>
              <w:t>toolnam</w:t>
            </w:r>
          </w:p>
        </w:tc>
        <w:tc>
          <w:tcPr>
            <w:tcW w:type="dxa" w:w="864"/>
          </w:tcPr>
          <w:p>
            <w:r>
              <w:t>toolnum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>
      <w:pPr>
        <w:pStyle w:val="Heading1"/>
      </w:pPr>
      <w:r>
        <w:t>Job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Category</w:t>
            </w:r>
          </w:p>
        </w:tc>
        <w:tc>
          <w:tcPr>
            <w:tcW w:type="dxa" w:w="864"/>
          </w:tcPr>
          <w:p>
            <w:r>
              <w:t>English</w:t>
            </w:r>
          </w:p>
        </w:tc>
        <w:tc>
          <w:tcPr>
            <w:tcW w:type="dxa" w:w="864"/>
          </w:tcPr>
          <w:p>
            <w:r>
              <w:t>Arden (Root)</w:t>
            </w:r>
          </w:p>
        </w:tc>
        <w:tc>
          <w:tcPr>
            <w:tcW w:type="dxa" w:w="864"/>
          </w:tcPr>
          <w:p>
            <w:r>
              <w:t>Nominative</w:t>
            </w:r>
          </w:p>
        </w:tc>
        <w:tc>
          <w:tcPr>
            <w:tcW w:type="dxa" w:w="864"/>
          </w:tcPr>
          <w:p>
            <w:r>
              <w:t>Accusative</w:t>
            </w:r>
          </w:p>
        </w:tc>
        <w:tc>
          <w:tcPr>
            <w:tcW w:type="dxa" w:w="864"/>
          </w:tcPr>
          <w:p>
            <w:r>
              <w:t>Genitive</w:t>
            </w:r>
          </w:p>
        </w:tc>
        <w:tc>
          <w:tcPr>
            <w:tcW w:type="dxa" w:w="864"/>
          </w:tcPr>
          <w:p>
            <w:r>
              <w:t>Arden (Adjective)</w:t>
            </w:r>
          </w:p>
        </w:tc>
        <w:tc>
          <w:tcPr>
            <w:tcW w:type="dxa" w:w="864"/>
          </w:tcPr>
          <w:p>
            <w:r>
              <w:t>Arden (Infinitive)</w:t>
            </w:r>
          </w:p>
        </w:tc>
        <w:tc>
          <w:tcPr>
            <w:tcW w:type="dxa" w:w="864"/>
          </w:tcPr>
          <w:p>
            <w:r>
              <w:t>Arden (Past)</w:t>
            </w:r>
          </w:p>
        </w:tc>
        <w:tc>
          <w:tcPr>
            <w:tcW w:type="dxa" w:w="864"/>
          </w:tcPr>
          <w:p>
            <w:r>
              <w:t>Arden (Future)</w:t>
            </w:r>
          </w:p>
        </w:tc>
      </w:tr>
      <w:tr>
        <w:tc>
          <w:tcPr>
            <w:tcW w:type="dxa" w:w="864"/>
          </w:tcPr>
          <w:p>
            <w:r>
              <w:t>Job</w:t>
            </w:r>
          </w:p>
        </w:tc>
        <w:tc>
          <w:tcPr>
            <w:tcW w:type="dxa" w:w="864"/>
          </w:tcPr>
          <w:p>
            <w:r>
              <w:t>teacher</w:t>
            </w:r>
          </w:p>
        </w:tc>
        <w:tc>
          <w:tcPr>
            <w:tcW w:type="dxa" w:w="864"/>
          </w:tcPr>
          <w:p>
            <w:r>
              <w:t>lerth</w:t>
            </w:r>
          </w:p>
        </w:tc>
        <w:tc>
          <w:tcPr>
            <w:tcW w:type="dxa" w:w="864"/>
          </w:tcPr>
          <w:p>
            <w:r>
              <w:t>lertha</w:t>
            </w:r>
          </w:p>
        </w:tc>
        <w:tc>
          <w:tcPr>
            <w:tcW w:type="dxa" w:w="864"/>
          </w:tcPr>
          <w:p>
            <w:r>
              <w:t>lertham</w:t>
            </w:r>
          </w:p>
        </w:tc>
        <w:tc>
          <w:tcPr>
            <w:tcW w:type="dxa" w:w="864"/>
          </w:tcPr>
          <w:p>
            <w:r>
              <w:t>lerthum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Category</w:t>
            </w:r>
          </w:p>
        </w:tc>
        <w:tc>
          <w:tcPr>
            <w:tcW w:type="dxa" w:w="864"/>
          </w:tcPr>
          <w:p>
            <w:r>
              <w:t>English</w:t>
            </w:r>
          </w:p>
        </w:tc>
        <w:tc>
          <w:tcPr>
            <w:tcW w:type="dxa" w:w="864"/>
          </w:tcPr>
          <w:p>
            <w:r>
              <w:t>Arden (Root)</w:t>
            </w:r>
          </w:p>
        </w:tc>
        <w:tc>
          <w:tcPr>
            <w:tcW w:type="dxa" w:w="864"/>
          </w:tcPr>
          <w:p>
            <w:r>
              <w:t>Nominative</w:t>
            </w:r>
          </w:p>
        </w:tc>
        <w:tc>
          <w:tcPr>
            <w:tcW w:type="dxa" w:w="864"/>
          </w:tcPr>
          <w:p>
            <w:r>
              <w:t>Accusative</w:t>
            </w:r>
          </w:p>
        </w:tc>
        <w:tc>
          <w:tcPr>
            <w:tcW w:type="dxa" w:w="864"/>
          </w:tcPr>
          <w:p>
            <w:r>
              <w:t>Genitive</w:t>
            </w:r>
          </w:p>
        </w:tc>
        <w:tc>
          <w:tcPr>
            <w:tcW w:type="dxa" w:w="864"/>
          </w:tcPr>
          <w:p>
            <w:r>
              <w:t>Arden (Adjective)</w:t>
            </w:r>
          </w:p>
        </w:tc>
        <w:tc>
          <w:tcPr>
            <w:tcW w:type="dxa" w:w="864"/>
          </w:tcPr>
          <w:p>
            <w:r>
              <w:t>Arden (Infinitive)</w:t>
            </w:r>
          </w:p>
        </w:tc>
        <w:tc>
          <w:tcPr>
            <w:tcW w:type="dxa" w:w="864"/>
          </w:tcPr>
          <w:p>
            <w:r>
              <w:t>Arden (Past)</w:t>
            </w:r>
          </w:p>
        </w:tc>
        <w:tc>
          <w:tcPr>
            <w:tcW w:type="dxa" w:w="864"/>
          </w:tcPr>
          <w:p>
            <w:r>
              <w:t>Arden (Future)</w:t>
            </w:r>
          </w:p>
        </w:tc>
      </w:tr>
      <w:tr>
        <w:tc>
          <w:tcPr>
            <w:tcW w:type="dxa" w:w="864"/>
          </w:tcPr>
          <w:p>
            <w:r>
              <w:t>Location</w:t>
            </w:r>
          </w:p>
        </w:tc>
        <w:tc>
          <w:tcPr>
            <w:tcW w:type="dxa" w:w="864"/>
          </w:tcPr>
          <w:p>
            <w:r>
              <w:t>city</w:t>
            </w:r>
          </w:p>
        </w:tc>
        <w:tc>
          <w:tcPr>
            <w:tcW w:type="dxa" w:w="864"/>
          </w:tcPr>
          <w:p>
            <w:r>
              <w:t>karn</w:t>
            </w:r>
          </w:p>
        </w:tc>
        <w:tc>
          <w:tcPr>
            <w:tcW w:type="dxa" w:w="864"/>
          </w:tcPr>
          <w:p>
            <w:r>
              <w:t>karna</w:t>
            </w:r>
          </w:p>
        </w:tc>
        <w:tc>
          <w:tcPr>
            <w:tcW w:type="dxa" w:w="864"/>
          </w:tcPr>
          <w:p>
            <w:r>
              <w:t>karnam</w:t>
            </w:r>
          </w:p>
        </w:tc>
        <w:tc>
          <w:tcPr>
            <w:tcW w:type="dxa" w:w="864"/>
          </w:tcPr>
          <w:p>
            <w:r>
              <w:t>karnum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>
      <w:pPr>
        <w:pStyle w:val="Heading1"/>
      </w:pPr>
      <w:r>
        <w:t>Materials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Category</w:t>
            </w:r>
          </w:p>
        </w:tc>
        <w:tc>
          <w:tcPr>
            <w:tcW w:type="dxa" w:w="864"/>
          </w:tcPr>
          <w:p>
            <w:r>
              <w:t>English</w:t>
            </w:r>
          </w:p>
        </w:tc>
        <w:tc>
          <w:tcPr>
            <w:tcW w:type="dxa" w:w="864"/>
          </w:tcPr>
          <w:p>
            <w:r>
              <w:t>Arden (Root)</w:t>
            </w:r>
          </w:p>
        </w:tc>
        <w:tc>
          <w:tcPr>
            <w:tcW w:type="dxa" w:w="864"/>
          </w:tcPr>
          <w:p>
            <w:r>
              <w:t>Nominative</w:t>
            </w:r>
          </w:p>
        </w:tc>
        <w:tc>
          <w:tcPr>
            <w:tcW w:type="dxa" w:w="864"/>
          </w:tcPr>
          <w:p>
            <w:r>
              <w:t>Accusative</w:t>
            </w:r>
          </w:p>
        </w:tc>
        <w:tc>
          <w:tcPr>
            <w:tcW w:type="dxa" w:w="864"/>
          </w:tcPr>
          <w:p>
            <w:r>
              <w:t>Genitive</w:t>
            </w:r>
          </w:p>
        </w:tc>
        <w:tc>
          <w:tcPr>
            <w:tcW w:type="dxa" w:w="864"/>
          </w:tcPr>
          <w:p>
            <w:r>
              <w:t>Arden (Adjective)</w:t>
            </w:r>
          </w:p>
        </w:tc>
        <w:tc>
          <w:tcPr>
            <w:tcW w:type="dxa" w:w="864"/>
          </w:tcPr>
          <w:p>
            <w:r>
              <w:t>Arden (Infinitive)</w:t>
            </w:r>
          </w:p>
        </w:tc>
        <w:tc>
          <w:tcPr>
            <w:tcW w:type="dxa" w:w="864"/>
          </w:tcPr>
          <w:p>
            <w:r>
              <w:t>Arden (Past)</w:t>
            </w:r>
          </w:p>
        </w:tc>
        <w:tc>
          <w:tcPr>
            <w:tcW w:type="dxa" w:w="864"/>
          </w:tcPr>
          <w:p>
            <w:r>
              <w:t>Arden (Future)</w:t>
            </w:r>
          </w:p>
        </w:tc>
      </w:tr>
      <w:tr>
        <w:tc>
          <w:tcPr>
            <w:tcW w:type="dxa" w:w="864"/>
          </w:tcPr>
          <w:p>
            <w:r>
              <w:t>Materials</w:t>
            </w:r>
          </w:p>
        </w:tc>
        <w:tc>
          <w:tcPr>
            <w:tcW w:type="dxa" w:w="864"/>
          </w:tcPr>
          <w:p>
            <w:r>
              <w:t>glass</w:t>
            </w:r>
          </w:p>
        </w:tc>
        <w:tc>
          <w:tcPr>
            <w:tcW w:type="dxa" w:w="864"/>
          </w:tcPr>
          <w:p>
            <w:r>
              <w:t>glasn</w:t>
            </w:r>
          </w:p>
        </w:tc>
        <w:tc>
          <w:tcPr>
            <w:tcW w:type="dxa" w:w="864"/>
          </w:tcPr>
          <w:p>
            <w:r>
              <w:t>glasna</w:t>
            </w:r>
          </w:p>
        </w:tc>
        <w:tc>
          <w:tcPr>
            <w:tcW w:type="dxa" w:w="864"/>
          </w:tcPr>
          <w:p>
            <w:r>
              <w:t>glasnam</w:t>
            </w:r>
          </w:p>
        </w:tc>
        <w:tc>
          <w:tcPr>
            <w:tcW w:type="dxa" w:w="864"/>
          </w:tcPr>
          <w:p>
            <w:r>
              <w:t>glasnum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Materials</w:t>
            </w:r>
          </w:p>
        </w:tc>
        <w:tc>
          <w:tcPr>
            <w:tcW w:type="dxa" w:w="864"/>
          </w:tcPr>
          <w:p>
            <w:r>
              <w:t>metal</w:t>
            </w:r>
          </w:p>
        </w:tc>
        <w:tc>
          <w:tcPr>
            <w:tcW w:type="dxa" w:w="864"/>
          </w:tcPr>
          <w:p>
            <w:r>
              <w:t>metan</w:t>
            </w:r>
          </w:p>
        </w:tc>
        <w:tc>
          <w:tcPr>
            <w:tcW w:type="dxa" w:w="864"/>
          </w:tcPr>
          <w:p>
            <w:r>
              <w:t>metana</w:t>
            </w:r>
          </w:p>
        </w:tc>
        <w:tc>
          <w:tcPr>
            <w:tcW w:type="dxa" w:w="864"/>
          </w:tcPr>
          <w:p>
            <w:r>
              <w:t>metanam</w:t>
            </w:r>
          </w:p>
        </w:tc>
        <w:tc>
          <w:tcPr>
            <w:tcW w:type="dxa" w:w="864"/>
          </w:tcPr>
          <w:p>
            <w:r>
              <w:t>metanum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Materials</w:t>
            </w:r>
          </w:p>
        </w:tc>
        <w:tc>
          <w:tcPr>
            <w:tcW w:type="dxa" w:w="864"/>
          </w:tcPr>
          <w:p>
            <w:r>
              <w:t>plastic</w:t>
            </w:r>
          </w:p>
        </w:tc>
        <w:tc>
          <w:tcPr>
            <w:tcW w:type="dxa" w:w="864"/>
          </w:tcPr>
          <w:p>
            <w:r>
              <w:t>plasn</w:t>
            </w:r>
          </w:p>
        </w:tc>
        <w:tc>
          <w:tcPr>
            <w:tcW w:type="dxa" w:w="864"/>
          </w:tcPr>
          <w:p>
            <w:r>
              <w:t>plasna</w:t>
            </w:r>
          </w:p>
        </w:tc>
        <w:tc>
          <w:tcPr>
            <w:tcW w:type="dxa" w:w="864"/>
          </w:tcPr>
          <w:p>
            <w:r>
              <w:t>plasnam</w:t>
            </w:r>
          </w:p>
        </w:tc>
        <w:tc>
          <w:tcPr>
            <w:tcW w:type="dxa" w:w="864"/>
          </w:tcPr>
          <w:p>
            <w:r>
              <w:t>plasnum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Materials</w:t>
            </w:r>
          </w:p>
        </w:tc>
        <w:tc>
          <w:tcPr>
            <w:tcW w:type="dxa" w:w="864"/>
          </w:tcPr>
          <w:p>
            <w:r>
              <w:t>wood</w:t>
            </w:r>
          </w:p>
        </w:tc>
        <w:tc>
          <w:tcPr>
            <w:tcW w:type="dxa" w:w="864"/>
          </w:tcPr>
          <w:p>
            <w:r>
              <w:t>woodn</w:t>
            </w:r>
          </w:p>
        </w:tc>
        <w:tc>
          <w:tcPr>
            <w:tcW w:type="dxa" w:w="864"/>
          </w:tcPr>
          <w:p>
            <w:r>
              <w:t>woodna</w:t>
            </w:r>
          </w:p>
        </w:tc>
        <w:tc>
          <w:tcPr>
            <w:tcW w:type="dxa" w:w="864"/>
          </w:tcPr>
          <w:p>
            <w:r>
              <w:t>woodnam</w:t>
            </w:r>
          </w:p>
        </w:tc>
        <w:tc>
          <w:tcPr>
            <w:tcW w:type="dxa" w:w="864"/>
          </w:tcPr>
          <w:p>
            <w:r>
              <w:t>woodnum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Materials</w:t>
            </w:r>
          </w:p>
        </w:tc>
        <w:tc>
          <w:tcPr>
            <w:tcW w:type="dxa" w:w="864"/>
          </w:tcPr>
          <w:p>
            <w:r>
              <w:t>stone</w:t>
            </w:r>
          </w:p>
        </w:tc>
        <w:tc>
          <w:tcPr>
            <w:tcW w:type="dxa" w:w="864"/>
          </w:tcPr>
          <w:p>
            <w:r>
              <w:t>stonn</w:t>
            </w:r>
          </w:p>
        </w:tc>
        <w:tc>
          <w:tcPr>
            <w:tcW w:type="dxa" w:w="864"/>
          </w:tcPr>
          <w:p>
            <w:r>
              <w:t>stonna</w:t>
            </w:r>
          </w:p>
        </w:tc>
        <w:tc>
          <w:tcPr>
            <w:tcW w:type="dxa" w:w="864"/>
          </w:tcPr>
          <w:p>
            <w:r>
              <w:t>stonnam</w:t>
            </w:r>
          </w:p>
        </w:tc>
        <w:tc>
          <w:tcPr>
            <w:tcW w:type="dxa" w:w="864"/>
          </w:tcPr>
          <w:p>
            <w:r>
              <w:t>stonnum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Materials</w:t>
            </w:r>
          </w:p>
        </w:tc>
        <w:tc>
          <w:tcPr>
            <w:tcW w:type="dxa" w:w="864"/>
          </w:tcPr>
          <w:p>
            <w:r>
              <w:t>diamond</w:t>
            </w:r>
          </w:p>
        </w:tc>
        <w:tc>
          <w:tcPr>
            <w:tcW w:type="dxa" w:w="864"/>
          </w:tcPr>
          <w:p>
            <w:r>
              <w:t>diamn</w:t>
            </w:r>
          </w:p>
        </w:tc>
        <w:tc>
          <w:tcPr>
            <w:tcW w:type="dxa" w:w="864"/>
          </w:tcPr>
          <w:p>
            <w:r>
              <w:t>diamna</w:t>
            </w:r>
          </w:p>
        </w:tc>
        <w:tc>
          <w:tcPr>
            <w:tcW w:type="dxa" w:w="864"/>
          </w:tcPr>
          <w:p>
            <w:r>
              <w:t>diamnam</w:t>
            </w:r>
          </w:p>
        </w:tc>
        <w:tc>
          <w:tcPr>
            <w:tcW w:type="dxa" w:w="864"/>
          </w:tcPr>
          <w:p>
            <w:r>
              <w:t>diamnum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Materials</w:t>
            </w:r>
          </w:p>
        </w:tc>
        <w:tc>
          <w:tcPr>
            <w:tcW w:type="dxa" w:w="864"/>
          </w:tcPr>
          <w:p>
            <w:r>
              <w:t>clay</w:t>
            </w:r>
          </w:p>
        </w:tc>
        <w:tc>
          <w:tcPr>
            <w:tcW w:type="dxa" w:w="864"/>
          </w:tcPr>
          <w:p>
            <w:r>
              <w:t>clayn</w:t>
            </w:r>
          </w:p>
        </w:tc>
        <w:tc>
          <w:tcPr>
            <w:tcW w:type="dxa" w:w="864"/>
          </w:tcPr>
          <w:p>
            <w:r>
              <w:t>clayna</w:t>
            </w:r>
          </w:p>
        </w:tc>
        <w:tc>
          <w:tcPr>
            <w:tcW w:type="dxa" w:w="864"/>
          </w:tcPr>
          <w:p>
            <w:r>
              <w:t>claynam</w:t>
            </w:r>
          </w:p>
        </w:tc>
        <w:tc>
          <w:tcPr>
            <w:tcW w:type="dxa" w:w="864"/>
          </w:tcPr>
          <w:p>
            <w:r>
              <w:t>claynum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Materials</w:t>
            </w:r>
          </w:p>
        </w:tc>
        <w:tc>
          <w:tcPr>
            <w:tcW w:type="dxa" w:w="864"/>
          </w:tcPr>
          <w:p>
            <w:r>
              <w:t>dust</w:t>
            </w:r>
          </w:p>
        </w:tc>
        <w:tc>
          <w:tcPr>
            <w:tcW w:type="dxa" w:w="864"/>
          </w:tcPr>
          <w:p>
            <w:r>
              <w:t>dustn</w:t>
            </w:r>
          </w:p>
        </w:tc>
        <w:tc>
          <w:tcPr>
            <w:tcW w:type="dxa" w:w="864"/>
          </w:tcPr>
          <w:p>
            <w:r>
              <w:t>dustna</w:t>
            </w:r>
          </w:p>
        </w:tc>
        <w:tc>
          <w:tcPr>
            <w:tcW w:type="dxa" w:w="864"/>
          </w:tcPr>
          <w:p>
            <w:r>
              <w:t>dustnam</w:t>
            </w:r>
          </w:p>
        </w:tc>
        <w:tc>
          <w:tcPr>
            <w:tcW w:type="dxa" w:w="864"/>
          </w:tcPr>
          <w:p>
            <w:r>
              <w:t>dustnum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Materials</w:t>
            </w:r>
          </w:p>
        </w:tc>
        <w:tc>
          <w:tcPr>
            <w:tcW w:type="dxa" w:w="864"/>
          </w:tcPr>
          <w:p>
            <w:r>
              <w:t>gold</w:t>
            </w:r>
          </w:p>
        </w:tc>
        <w:tc>
          <w:tcPr>
            <w:tcW w:type="dxa" w:w="864"/>
          </w:tcPr>
          <w:p>
            <w:r>
              <w:t>goldn</w:t>
            </w:r>
          </w:p>
        </w:tc>
        <w:tc>
          <w:tcPr>
            <w:tcW w:type="dxa" w:w="864"/>
          </w:tcPr>
          <w:p>
            <w:r>
              <w:t>goldna</w:t>
            </w:r>
          </w:p>
        </w:tc>
        <w:tc>
          <w:tcPr>
            <w:tcW w:type="dxa" w:w="864"/>
          </w:tcPr>
          <w:p>
            <w:r>
              <w:t>goldnam</w:t>
            </w:r>
          </w:p>
        </w:tc>
        <w:tc>
          <w:tcPr>
            <w:tcW w:type="dxa" w:w="864"/>
          </w:tcPr>
          <w:p>
            <w:r>
              <w:t>goldnum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Materials</w:t>
            </w:r>
          </w:p>
        </w:tc>
        <w:tc>
          <w:tcPr>
            <w:tcW w:type="dxa" w:w="864"/>
          </w:tcPr>
          <w:p>
            <w:r>
              <w:t>copper</w:t>
            </w:r>
          </w:p>
        </w:tc>
        <w:tc>
          <w:tcPr>
            <w:tcW w:type="dxa" w:w="864"/>
          </w:tcPr>
          <w:p>
            <w:r>
              <w:t>coppn</w:t>
            </w:r>
          </w:p>
        </w:tc>
        <w:tc>
          <w:tcPr>
            <w:tcW w:type="dxa" w:w="864"/>
          </w:tcPr>
          <w:p>
            <w:r>
              <w:t>coppna</w:t>
            </w:r>
          </w:p>
        </w:tc>
        <w:tc>
          <w:tcPr>
            <w:tcW w:type="dxa" w:w="864"/>
          </w:tcPr>
          <w:p>
            <w:r>
              <w:t>coppnam</w:t>
            </w:r>
          </w:p>
        </w:tc>
        <w:tc>
          <w:tcPr>
            <w:tcW w:type="dxa" w:w="864"/>
          </w:tcPr>
          <w:p>
            <w:r>
              <w:t>coppnum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Materials</w:t>
            </w:r>
          </w:p>
        </w:tc>
        <w:tc>
          <w:tcPr>
            <w:tcW w:type="dxa" w:w="864"/>
          </w:tcPr>
          <w:p>
            <w:r>
              <w:t>silver</w:t>
            </w:r>
          </w:p>
        </w:tc>
        <w:tc>
          <w:tcPr>
            <w:tcW w:type="dxa" w:w="864"/>
          </w:tcPr>
          <w:p>
            <w:r>
              <w:t>silvn</w:t>
            </w:r>
          </w:p>
        </w:tc>
        <w:tc>
          <w:tcPr>
            <w:tcW w:type="dxa" w:w="864"/>
          </w:tcPr>
          <w:p>
            <w:r>
              <w:t>silvna</w:t>
            </w:r>
          </w:p>
        </w:tc>
        <w:tc>
          <w:tcPr>
            <w:tcW w:type="dxa" w:w="864"/>
          </w:tcPr>
          <w:p>
            <w:r>
              <w:t>silvnam</w:t>
            </w:r>
          </w:p>
        </w:tc>
        <w:tc>
          <w:tcPr>
            <w:tcW w:type="dxa" w:w="864"/>
          </w:tcPr>
          <w:p>
            <w:r>
              <w:t>silvnum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Materials</w:t>
            </w:r>
          </w:p>
        </w:tc>
        <w:tc>
          <w:tcPr>
            <w:tcW w:type="dxa" w:w="864"/>
          </w:tcPr>
          <w:p>
            <w:r>
              <w:t>material</w:t>
            </w:r>
          </w:p>
        </w:tc>
        <w:tc>
          <w:tcPr>
            <w:tcW w:type="dxa" w:w="864"/>
          </w:tcPr>
          <w:p>
            <w:r>
              <w:t>maten</w:t>
            </w:r>
          </w:p>
        </w:tc>
        <w:tc>
          <w:tcPr>
            <w:tcW w:type="dxa" w:w="864"/>
          </w:tcPr>
          <w:p>
            <w:r>
              <w:t>matena</w:t>
            </w:r>
          </w:p>
        </w:tc>
        <w:tc>
          <w:tcPr>
            <w:tcW w:type="dxa" w:w="864"/>
          </w:tcPr>
          <w:p>
            <w:r>
              <w:t>matenam</w:t>
            </w:r>
          </w:p>
        </w:tc>
        <w:tc>
          <w:tcPr>
            <w:tcW w:type="dxa" w:w="864"/>
          </w:tcPr>
          <w:p>
            <w:r>
              <w:t>matenum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>
      <w:pPr>
        <w:pStyle w:val="Heading1"/>
      </w:pPr>
      <w:r>
        <w:t>Math/Measurements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Category</w:t>
            </w:r>
          </w:p>
        </w:tc>
        <w:tc>
          <w:tcPr>
            <w:tcW w:type="dxa" w:w="864"/>
          </w:tcPr>
          <w:p>
            <w:r>
              <w:t>English</w:t>
            </w:r>
          </w:p>
        </w:tc>
        <w:tc>
          <w:tcPr>
            <w:tcW w:type="dxa" w:w="864"/>
          </w:tcPr>
          <w:p>
            <w:r>
              <w:t>Arden (Root)</w:t>
            </w:r>
          </w:p>
        </w:tc>
        <w:tc>
          <w:tcPr>
            <w:tcW w:type="dxa" w:w="864"/>
          </w:tcPr>
          <w:p>
            <w:r>
              <w:t>Nominative</w:t>
            </w:r>
          </w:p>
        </w:tc>
        <w:tc>
          <w:tcPr>
            <w:tcW w:type="dxa" w:w="864"/>
          </w:tcPr>
          <w:p>
            <w:r>
              <w:t>Accusative</w:t>
            </w:r>
          </w:p>
        </w:tc>
        <w:tc>
          <w:tcPr>
            <w:tcW w:type="dxa" w:w="864"/>
          </w:tcPr>
          <w:p>
            <w:r>
              <w:t>Genitive</w:t>
            </w:r>
          </w:p>
        </w:tc>
        <w:tc>
          <w:tcPr>
            <w:tcW w:type="dxa" w:w="864"/>
          </w:tcPr>
          <w:p>
            <w:r>
              <w:t>Arden (Adjective)</w:t>
            </w:r>
          </w:p>
        </w:tc>
        <w:tc>
          <w:tcPr>
            <w:tcW w:type="dxa" w:w="864"/>
          </w:tcPr>
          <w:p>
            <w:r>
              <w:t>Arden (Infinitive)</w:t>
            </w:r>
          </w:p>
        </w:tc>
        <w:tc>
          <w:tcPr>
            <w:tcW w:type="dxa" w:w="864"/>
          </w:tcPr>
          <w:p>
            <w:r>
              <w:t>Arden (Past)</w:t>
            </w:r>
          </w:p>
        </w:tc>
        <w:tc>
          <w:tcPr>
            <w:tcW w:type="dxa" w:w="864"/>
          </w:tcPr>
          <w:p>
            <w:r>
              <w:t>Arden (Future)</w:t>
            </w:r>
          </w:p>
        </w:tc>
      </w:tr>
      <w:tr>
        <w:tc>
          <w:tcPr>
            <w:tcW w:type="dxa" w:w="864"/>
          </w:tcPr>
          <w:p>
            <w:r>
              <w:t>Math/Measurements</w:t>
            </w:r>
          </w:p>
        </w:tc>
        <w:tc>
          <w:tcPr>
            <w:tcW w:type="dxa" w:w="864"/>
          </w:tcPr>
          <w:p>
            <w:r>
              <w:t>meter</w:t>
            </w:r>
          </w:p>
        </w:tc>
        <w:tc>
          <w:tcPr>
            <w:tcW w:type="dxa" w:w="864"/>
          </w:tcPr>
          <w:p>
            <w:r>
              <w:t>meten</w:t>
            </w:r>
          </w:p>
        </w:tc>
        <w:tc>
          <w:tcPr>
            <w:tcW w:type="dxa" w:w="864"/>
          </w:tcPr>
          <w:p>
            <w:r>
              <w:t>metena</w:t>
            </w:r>
          </w:p>
        </w:tc>
        <w:tc>
          <w:tcPr>
            <w:tcW w:type="dxa" w:w="864"/>
          </w:tcPr>
          <w:p>
            <w:r>
              <w:t>metenam</w:t>
            </w:r>
          </w:p>
        </w:tc>
        <w:tc>
          <w:tcPr>
            <w:tcW w:type="dxa" w:w="864"/>
          </w:tcPr>
          <w:p>
            <w:r>
              <w:t>metenum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Math/Measurements</w:t>
            </w:r>
          </w:p>
        </w:tc>
        <w:tc>
          <w:tcPr>
            <w:tcW w:type="dxa" w:w="864"/>
          </w:tcPr>
          <w:p>
            <w:r>
              <w:t>centimeter</w:t>
            </w:r>
          </w:p>
        </w:tc>
        <w:tc>
          <w:tcPr>
            <w:tcW w:type="dxa" w:w="864"/>
          </w:tcPr>
          <w:p>
            <w:r>
              <w:t>centn</w:t>
            </w:r>
          </w:p>
        </w:tc>
        <w:tc>
          <w:tcPr>
            <w:tcW w:type="dxa" w:w="864"/>
          </w:tcPr>
          <w:p>
            <w:r>
              <w:t>centna</w:t>
            </w:r>
          </w:p>
        </w:tc>
        <w:tc>
          <w:tcPr>
            <w:tcW w:type="dxa" w:w="864"/>
          </w:tcPr>
          <w:p>
            <w:r>
              <w:t>centnam</w:t>
            </w:r>
          </w:p>
        </w:tc>
        <w:tc>
          <w:tcPr>
            <w:tcW w:type="dxa" w:w="864"/>
          </w:tcPr>
          <w:p>
            <w:r>
              <w:t>centnum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Math/Measurements</w:t>
            </w:r>
          </w:p>
        </w:tc>
        <w:tc>
          <w:tcPr>
            <w:tcW w:type="dxa" w:w="864"/>
          </w:tcPr>
          <w:p>
            <w:r>
              <w:t>kilogram</w:t>
            </w:r>
          </w:p>
        </w:tc>
        <w:tc>
          <w:tcPr>
            <w:tcW w:type="dxa" w:w="864"/>
          </w:tcPr>
          <w:p>
            <w:r>
              <w:t>kilon</w:t>
            </w:r>
          </w:p>
        </w:tc>
        <w:tc>
          <w:tcPr>
            <w:tcW w:type="dxa" w:w="864"/>
          </w:tcPr>
          <w:p>
            <w:r>
              <w:t>kilona</w:t>
            </w:r>
          </w:p>
        </w:tc>
        <w:tc>
          <w:tcPr>
            <w:tcW w:type="dxa" w:w="864"/>
          </w:tcPr>
          <w:p>
            <w:r>
              <w:t>kilonam</w:t>
            </w:r>
          </w:p>
        </w:tc>
        <w:tc>
          <w:tcPr>
            <w:tcW w:type="dxa" w:w="864"/>
          </w:tcPr>
          <w:p>
            <w:r>
              <w:t>kilonum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Math/Measurements</w:t>
            </w:r>
          </w:p>
        </w:tc>
        <w:tc>
          <w:tcPr>
            <w:tcW w:type="dxa" w:w="864"/>
          </w:tcPr>
          <w:p>
            <w:r>
              <w:t>inch</w:t>
            </w:r>
          </w:p>
        </w:tc>
        <w:tc>
          <w:tcPr>
            <w:tcW w:type="dxa" w:w="864"/>
          </w:tcPr>
          <w:p>
            <w:r>
              <w:t>inchn</w:t>
            </w:r>
          </w:p>
        </w:tc>
        <w:tc>
          <w:tcPr>
            <w:tcW w:type="dxa" w:w="864"/>
          </w:tcPr>
          <w:p>
            <w:r>
              <w:t>inchna</w:t>
            </w:r>
          </w:p>
        </w:tc>
        <w:tc>
          <w:tcPr>
            <w:tcW w:type="dxa" w:w="864"/>
          </w:tcPr>
          <w:p>
            <w:r>
              <w:t>inchnam</w:t>
            </w:r>
          </w:p>
        </w:tc>
        <w:tc>
          <w:tcPr>
            <w:tcW w:type="dxa" w:w="864"/>
          </w:tcPr>
          <w:p>
            <w:r>
              <w:t>inchnum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Math/Measurements</w:t>
            </w:r>
          </w:p>
        </w:tc>
        <w:tc>
          <w:tcPr>
            <w:tcW w:type="dxa" w:w="864"/>
          </w:tcPr>
          <w:p>
            <w:r>
              <w:t>foot</w:t>
            </w:r>
          </w:p>
        </w:tc>
        <w:tc>
          <w:tcPr>
            <w:tcW w:type="dxa" w:w="864"/>
          </w:tcPr>
          <w:p>
            <w:r>
              <w:t>footn</w:t>
            </w:r>
          </w:p>
        </w:tc>
        <w:tc>
          <w:tcPr>
            <w:tcW w:type="dxa" w:w="864"/>
          </w:tcPr>
          <w:p>
            <w:r>
              <w:t>footna</w:t>
            </w:r>
          </w:p>
        </w:tc>
        <w:tc>
          <w:tcPr>
            <w:tcW w:type="dxa" w:w="864"/>
          </w:tcPr>
          <w:p>
            <w:r>
              <w:t>footnam</w:t>
            </w:r>
          </w:p>
        </w:tc>
        <w:tc>
          <w:tcPr>
            <w:tcW w:type="dxa" w:w="864"/>
          </w:tcPr>
          <w:p>
            <w:r>
              <w:t>footnum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Math/Measurements</w:t>
            </w:r>
          </w:p>
        </w:tc>
        <w:tc>
          <w:tcPr>
            <w:tcW w:type="dxa" w:w="864"/>
          </w:tcPr>
          <w:p>
            <w:r>
              <w:t>pound</w:t>
            </w:r>
          </w:p>
        </w:tc>
        <w:tc>
          <w:tcPr>
            <w:tcW w:type="dxa" w:w="864"/>
          </w:tcPr>
          <w:p>
            <w:r>
              <w:t>pounn</w:t>
            </w:r>
          </w:p>
        </w:tc>
        <w:tc>
          <w:tcPr>
            <w:tcW w:type="dxa" w:w="864"/>
          </w:tcPr>
          <w:p>
            <w:r>
              <w:t>pounna</w:t>
            </w:r>
          </w:p>
        </w:tc>
        <w:tc>
          <w:tcPr>
            <w:tcW w:type="dxa" w:w="864"/>
          </w:tcPr>
          <w:p>
            <w:r>
              <w:t>pounnam</w:t>
            </w:r>
          </w:p>
        </w:tc>
        <w:tc>
          <w:tcPr>
            <w:tcW w:type="dxa" w:w="864"/>
          </w:tcPr>
          <w:p>
            <w:r>
              <w:t>pounnum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Math/Measurements</w:t>
            </w:r>
          </w:p>
        </w:tc>
        <w:tc>
          <w:tcPr>
            <w:tcW w:type="dxa" w:w="864"/>
          </w:tcPr>
          <w:p>
            <w:r>
              <w:t>half</w:t>
            </w:r>
          </w:p>
        </w:tc>
        <w:tc>
          <w:tcPr>
            <w:tcW w:type="dxa" w:w="864"/>
          </w:tcPr>
          <w:p>
            <w:r>
              <w:t>halfn</w:t>
            </w:r>
          </w:p>
        </w:tc>
        <w:tc>
          <w:tcPr>
            <w:tcW w:type="dxa" w:w="864"/>
          </w:tcPr>
          <w:p>
            <w:r>
              <w:t>halfna</w:t>
            </w:r>
          </w:p>
        </w:tc>
        <w:tc>
          <w:tcPr>
            <w:tcW w:type="dxa" w:w="864"/>
          </w:tcPr>
          <w:p>
            <w:r>
              <w:t>halfnam</w:t>
            </w:r>
          </w:p>
        </w:tc>
        <w:tc>
          <w:tcPr>
            <w:tcW w:type="dxa" w:w="864"/>
          </w:tcPr>
          <w:p>
            <w:r>
              <w:t>halfnum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Math/Measurements</w:t>
            </w:r>
          </w:p>
        </w:tc>
        <w:tc>
          <w:tcPr>
            <w:tcW w:type="dxa" w:w="864"/>
          </w:tcPr>
          <w:p>
            <w:r>
              <w:t>circle</w:t>
            </w:r>
          </w:p>
        </w:tc>
        <w:tc>
          <w:tcPr>
            <w:tcW w:type="dxa" w:w="864"/>
          </w:tcPr>
          <w:p>
            <w:r>
              <w:t>circn</w:t>
            </w:r>
          </w:p>
        </w:tc>
        <w:tc>
          <w:tcPr>
            <w:tcW w:type="dxa" w:w="864"/>
          </w:tcPr>
          <w:p>
            <w:r>
              <w:t>circna</w:t>
            </w:r>
          </w:p>
        </w:tc>
        <w:tc>
          <w:tcPr>
            <w:tcW w:type="dxa" w:w="864"/>
          </w:tcPr>
          <w:p>
            <w:r>
              <w:t>circnam</w:t>
            </w:r>
          </w:p>
        </w:tc>
        <w:tc>
          <w:tcPr>
            <w:tcW w:type="dxa" w:w="864"/>
          </w:tcPr>
          <w:p>
            <w:r>
              <w:t>circnum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Math/Measurements</w:t>
            </w:r>
          </w:p>
        </w:tc>
        <w:tc>
          <w:tcPr>
            <w:tcW w:type="dxa" w:w="864"/>
          </w:tcPr>
          <w:p>
            <w:r>
              <w:t>square</w:t>
            </w:r>
          </w:p>
        </w:tc>
        <w:tc>
          <w:tcPr>
            <w:tcW w:type="dxa" w:w="864"/>
          </w:tcPr>
          <w:p>
            <w:r>
              <w:t>squan</w:t>
            </w:r>
          </w:p>
        </w:tc>
        <w:tc>
          <w:tcPr>
            <w:tcW w:type="dxa" w:w="864"/>
          </w:tcPr>
          <w:p>
            <w:r>
              <w:t>squana</w:t>
            </w:r>
          </w:p>
        </w:tc>
        <w:tc>
          <w:tcPr>
            <w:tcW w:type="dxa" w:w="864"/>
          </w:tcPr>
          <w:p>
            <w:r>
              <w:t>squanam</w:t>
            </w:r>
          </w:p>
        </w:tc>
        <w:tc>
          <w:tcPr>
            <w:tcW w:type="dxa" w:w="864"/>
          </w:tcPr>
          <w:p>
            <w:r>
              <w:t>squanum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Math/Measurements</w:t>
            </w:r>
          </w:p>
        </w:tc>
        <w:tc>
          <w:tcPr>
            <w:tcW w:type="dxa" w:w="864"/>
          </w:tcPr>
          <w:p>
            <w:r>
              <w:t>temperature</w:t>
            </w:r>
          </w:p>
        </w:tc>
        <w:tc>
          <w:tcPr>
            <w:tcW w:type="dxa" w:w="864"/>
          </w:tcPr>
          <w:p>
            <w:r>
              <w:t>tempn</w:t>
            </w:r>
          </w:p>
        </w:tc>
        <w:tc>
          <w:tcPr>
            <w:tcW w:type="dxa" w:w="864"/>
          </w:tcPr>
          <w:p>
            <w:r>
              <w:t>tempna</w:t>
            </w:r>
          </w:p>
        </w:tc>
        <w:tc>
          <w:tcPr>
            <w:tcW w:type="dxa" w:w="864"/>
          </w:tcPr>
          <w:p>
            <w:r>
              <w:t>tempnam</w:t>
            </w:r>
          </w:p>
        </w:tc>
        <w:tc>
          <w:tcPr>
            <w:tcW w:type="dxa" w:w="864"/>
          </w:tcPr>
          <w:p>
            <w:r>
              <w:t>tempnum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Math/Measurements</w:t>
            </w:r>
          </w:p>
        </w:tc>
        <w:tc>
          <w:tcPr>
            <w:tcW w:type="dxa" w:w="864"/>
          </w:tcPr>
          <w:p>
            <w:r>
              <w:t>date</w:t>
            </w:r>
          </w:p>
        </w:tc>
        <w:tc>
          <w:tcPr>
            <w:tcW w:type="dxa" w:w="864"/>
          </w:tcPr>
          <w:p>
            <w:r>
              <w:t>daten</w:t>
            </w:r>
          </w:p>
        </w:tc>
        <w:tc>
          <w:tcPr>
            <w:tcW w:type="dxa" w:w="864"/>
          </w:tcPr>
          <w:p>
            <w:r>
              <w:t>datena</w:t>
            </w:r>
          </w:p>
        </w:tc>
        <w:tc>
          <w:tcPr>
            <w:tcW w:type="dxa" w:w="864"/>
          </w:tcPr>
          <w:p>
            <w:r>
              <w:t>datenam</w:t>
            </w:r>
          </w:p>
        </w:tc>
        <w:tc>
          <w:tcPr>
            <w:tcW w:type="dxa" w:w="864"/>
          </w:tcPr>
          <w:p>
            <w:r>
              <w:t>datenum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Math/Measurements</w:t>
            </w:r>
          </w:p>
        </w:tc>
        <w:tc>
          <w:tcPr>
            <w:tcW w:type="dxa" w:w="864"/>
          </w:tcPr>
          <w:p>
            <w:r>
              <w:t>weight</w:t>
            </w:r>
          </w:p>
        </w:tc>
        <w:tc>
          <w:tcPr>
            <w:tcW w:type="dxa" w:w="864"/>
          </w:tcPr>
          <w:p>
            <w:r>
              <w:t>weign</w:t>
            </w:r>
          </w:p>
        </w:tc>
        <w:tc>
          <w:tcPr>
            <w:tcW w:type="dxa" w:w="864"/>
          </w:tcPr>
          <w:p>
            <w:r>
              <w:t>weigna</w:t>
            </w:r>
          </w:p>
        </w:tc>
        <w:tc>
          <w:tcPr>
            <w:tcW w:type="dxa" w:w="864"/>
          </w:tcPr>
          <w:p>
            <w:r>
              <w:t>weignam</w:t>
            </w:r>
          </w:p>
        </w:tc>
        <w:tc>
          <w:tcPr>
            <w:tcW w:type="dxa" w:w="864"/>
          </w:tcPr>
          <w:p>
            <w:r>
              <w:t>weignum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Math/Measurements</w:t>
            </w:r>
          </w:p>
        </w:tc>
        <w:tc>
          <w:tcPr>
            <w:tcW w:type="dxa" w:w="864"/>
          </w:tcPr>
          <w:p>
            <w:r>
              <w:t>edge</w:t>
            </w:r>
          </w:p>
        </w:tc>
        <w:tc>
          <w:tcPr>
            <w:tcW w:type="dxa" w:w="864"/>
          </w:tcPr>
          <w:p>
            <w:r>
              <w:t>edgen</w:t>
            </w:r>
          </w:p>
        </w:tc>
        <w:tc>
          <w:tcPr>
            <w:tcW w:type="dxa" w:w="864"/>
          </w:tcPr>
          <w:p>
            <w:r>
              <w:t>edgena</w:t>
            </w:r>
          </w:p>
        </w:tc>
        <w:tc>
          <w:tcPr>
            <w:tcW w:type="dxa" w:w="864"/>
          </w:tcPr>
          <w:p>
            <w:r>
              <w:t>edgenam</w:t>
            </w:r>
          </w:p>
        </w:tc>
        <w:tc>
          <w:tcPr>
            <w:tcW w:type="dxa" w:w="864"/>
          </w:tcPr>
          <w:p>
            <w:r>
              <w:t>edgenum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Math/Measurements</w:t>
            </w:r>
          </w:p>
        </w:tc>
        <w:tc>
          <w:tcPr>
            <w:tcW w:type="dxa" w:w="864"/>
          </w:tcPr>
          <w:p>
            <w:r>
              <w:t>corner</w:t>
            </w:r>
          </w:p>
        </w:tc>
        <w:tc>
          <w:tcPr>
            <w:tcW w:type="dxa" w:w="864"/>
          </w:tcPr>
          <w:p>
            <w:r>
              <w:t>cornn</w:t>
            </w:r>
          </w:p>
        </w:tc>
        <w:tc>
          <w:tcPr>
            <w:tcW w:type="dxa" w:w="864"/>
          </w:tcPr>
          <w:p>
            <w:r>
              <w:t>cornna</w:t>
            </w:r>
          </w:p>
        </w:tc>
        <w:tc>
          <w:tcPr>
            <w:tcW w:type="dxa" w:w="864"/>
          </w:tcPr>
          <w:p>
            <w:r>
              <w:t>cornnam</w:t>
            </w:r>
          </w:p>
        </w:tc>
        <w:tc>
          <w:tcPr>
            <w:tcW w:type="dxa" w:w="864"/>
          </w:tcPr>
          <w:p>
            <w:r>
              <w:t>cornnum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>
      <w:pPr>
        <w:pStyle w:val="Heading1"/>
      </w:pPr>
      <w:r>
        <w:t>Misc Nouns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Category</w:t>
            </w:r>
          </w:p>
        </w:tc>
        <w:tc>
          <w:tcPr>
            <w:tcW w:type="dxa" w:w="864"/>
          </w:tcPr>
          <w:p>
            <w:r>
              <w:t>English</w:t>
            </w:r>
          </w:p>
        </w:tc>
        <w:tc>
          <w:tcPr>
            <w:tcW w:type="dxa" w:w="864"/>
          </w:tcPr>
          <w:p>
            <w:r>
              <w:t>Arden (Root)</w:t>
            </w:r>
          </w:p>
        </w:tc>
        <w:tc>
          <w:tcPr>
            <w:tcW w:type="dxa" w:w="864"/>
          </w:tcPr>
          <w:p>
            <w:r>
              <w:t>Nominative</w:t>
            </w:r>
          </w:p>
        </w:tc>
        <w:tc>
          <w:tcPr>
            <w:tcW w:type="dxa" w:w="864"/>
          </w:tcPr>
          <w:p>
            <w:r>
              <w:t>Accusative</w:t>
            </w:r>
          </w:p>
        </w:tc>
        <w:tc>
          <w:tcPr>
            <w:tcW w:type="dxa" w:w="864"/>
          </w:tcPr>
          <w:p>
            <w:r>
              <w:t>Genitive</w:t>
            </w:r>
          </w:p>
        </w:tc>
        <w:tc>
          <w:tcPr>
            <w:tcW w:type="dxa" w:w="864"/>
          </w:tcPr>
          <w:p>
            <w:r>
              <w:t>Arden (Adjective)</w:t>
            </w:r>
          </w:p>
        </w:tc>
        <w:tc>
          <w:tcPr>
            <w:tcW w:type="dxa" w:w="864"/>
          </w:tcPr>
          <w:p>
            <w:r>
              <w:t>Arden (Infinitive)</w:t>
            </w:r>
          </w:p>
        </w:tc>
        <w:tc>
          <w:tcPr>
            <w:tcW w:type="dxa" w:w="864"/>
          </w:tcPr>
          <w:p>
            <w:r>
              <w:t>Arden (Past)</w:t>
            </w:r>
          </w:p>
        </w:tc>
        <w:tc>
          <w:tcPr>
            <w:tcW w:type="dxa" w:w="864"/>
          </w:tcPr>
          <w:p>
            <w:r>
              <w:t>Arden (Future)</w:t>
            </w:r>
          </w:p>
        </w:tc>
      </w:tr>
      <w:tr>
        <w:tc>
          <w:tcPr>
            <w:tcW w:type="dxa" w:w="864"/>
          </w:tcPr>
          <w:p>
            <w:r>
              <w:t>Misc Nouns</w:t>
            </w:r>
          </w:p>
        </w:tc>
        <w:tc>
          <w:tcPr>
            <w:tcW w:type="dxa" w:w="864"/>
          </w:tcPr>
          <w:p>
            <w:r>
              <w:t>map</w:t>
            </w:r>
          </w:p>
        </w:tc>
        <w:tc>
          <w:tcPr>
            <w:tcW w:type="dxa" w:w="864"/>
          </w:tcPr>
          <w:p>
            <w:r>
              <w:t>mapn</w:t>
            </w:r>
          </w:p>
        </w:tc>
        <w:tc>
          <w:tcPr>
            <w:tcW w:type="dxa" w:w="864"/>
          </w:tcPr>
          <w:p>
            <w:r>
              <w:t>mapna</w:t>
            </w:r>
          </w:p>
        </w:tc>
        <w:tc>
          <w:tcPr>
            <w:tcW w:type="dxa" w:w="864"/>
          </w:tcPr>
          <w:p>
            <w:r>
              <w:t>mapnam</w:t>
            </w:r>
          </w:p>
        </w:tc>
        <w:tc>
          <w:tcPr>
            <w:tcW w:type="dxa" w:w="864"/>
          </w:tcPr>
          <w:p>
            <w:r>
              <w:t>mapnum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Misc Nouns</w:t>
            </w:r>
          </w:p>
        </w:tc>
        <w:tc>
          <w:tcPr>
            <w:tcW w:type="dxa" w:w="864"/>
          </w:tcPr>
          <w:p>
            <w:r>
              <w:t>dot</w:t>
            </w:r>
          </w:p>
        </w:tc>
        <w:tc>
          <w:tcPr>
            <w:tcW w:type="dxa" w:w="864"/>
          </w:tcPr>
          <w:p>
            <w:r>
              <w:t>dotn</w:t>
            </w:r>
          </w:p>
        </w:tc>
        <w:tc>
          <w:tcPr>
            <w:tcW w:type="dxa" w:w="864"/>
          </w:tcPr>
          <w:p>
            <w:r>
              <w:t>dotna</w:t>
            </w:r>
          </w:p>
        </w:tc>
        <w:tc>
          <w:tcPr>
            <w:tcW w:type="dxa" w:w="864"/>
          </w:tcPr>
          <w:p>
            <w:r>
              <w:t>dotnam</w:t>
            </w:r>
          </w:p>
        </w:tc>
        <w:tc>
          <w:tcPr>
            <w:tcW w:type="dxa" w:w="864"/>
          </w:tcPr>
          <w:p>
            <w:r>
              <w:t>dotnum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Misc Nouns</w:t>
            </w:r>
          </w:p>
        </w:tc>
        <w:tc>
          <w:tcPr>
            <w:tcW w:type="dxa" w:w="864"/>
          </w:tcPr>
          <w:p>
            <w:r>
              <w:t>consonant</w:t>
            </w:r>
          </w:p>
        </w:tc>
        <w:tc>
          <w:tcPr>
            <w:tcW w:type="dxa" w:w="864"/>
          </w:tcPr>
          <w:p>
            <w:r>
              <w:t>consn</w:t>
            </w:r>
          </w:p>
        </w:tc>
        <w:tc>
          <w:tcPr>
            <w:tcW w:type="dxa" w:w="864"/>
          </w:tcPr>
          <w:p>
            <w:r>
              <w:t>consna</w:t>
            </w:r>
          </w:p>
        </w:tc>
        <w:tc>
          <w:tcPr>
            <w:tcW w:type="dxa" w:w="864"/>
          </w:tcPr>
          <w:p>
            <w:r>
              <w:t>consnam</w:t>
            </w:r>
          </w:p>
        </w:tc>
        <w:tc>
          <w:tcPr>
            <w:tcW w:type="dxa" w:w="864"/>
          </w:tcPr>
          <w:p>
            <w:r>
              <w:t>consnum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Misc Nouns</w:t>
            </w:r>
          </w:p>
        </w:tc>
        <w:tc>
          <w:tcPr>
            <w:tcW w:type="dxa" w:w="864"/>
          </w:tcPr>
          <w:p>
            <w:r>
              <w:t>vowel</w:t>
            </w:r>
          </w:p>
        </w:tc>
        <w:tc>
          <w:tcPr>
            <w:tcW w:type="dxa" w:w="864"/>
          </w:tcPr>
          <w:p>
            <w:r>
              <w:t>vowen</w:t>
            </w:r>
          </w:p>
        </w:tc>
        <w:tc>
          <w:tcPr>
            <w:tcW w:type="dxa" w:w="864"/>
          </w:tcPr>
          <w:p>
            <w:r>
              <w:t>vowena</w:t>
            </w:r>
          </w:p>
        </w:tc>
        <w:tc>
          <w:tcPr>
            <w:tcW w:type="dxa" w:w="864"/>
          </w:tcPr>
          <w:p>
            <w:r>
              <w:t>vowenam</w:t>
            </w:r>
          </w:p>
        </w:tc>
        <w:tc>
          <w:tcPr>
            <w:tcW w:type="dxa" w:w="864"/>
          </w:tcPr>
          <w:p>
            <w:r>
              <w:t>vowenum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Misc Nouns</w:t>
            </w:r>
          </w:p>
        </w:tc>
        <w:tc>
          <w:tcPr>
            <w:tcW w:type="dxa" w:w="864"/>
          </w:tcPr>
          <w:p>
            <w:r>
              <w:t>light</w:t>
            </w:r>
          </w:p>
        </w:tc>
        <w:tc>
          <w:tcPr>
            <w:tcW w:type="dxa" w:w="864"/>
          </w:tcPr>
          <w:p>
            <w:r>
              <w:t>lighn</w:t>
            </w:r>
          </w:p>
        </w:tc>
        <w:tc>
          <w:tcPr>
            <w:tcW w:type="dxa" w:w="864"/>
          </w:tcPr>
          <w:p>
            <w:r>
              <w:t>lighna</w:t>
            </w:r>
          </w:p>
        </w:tc>
        <w:tc>
          <w:tcPr>
            <w:tcW w:type="dxa" w:w="864"/>
          </w:tcPr>
          <w:p>
            <w:r>
              <w:t>lighnam</w:t>
            </w:r>
          </w:p>
        </w:tc>
        <w:tc>
          <w:tcPr>
            <w:tcW w:type="dxa" w:w="864"/>
          </w:tcPr>
          <w:p>
            <w:r>
              <w:t>lighnum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Misc Nouns</w:t>
            </w:r>
          </w:p>
        </w:tc>
        <w:tc>
          <w:tcPr>
            <w:tcW w:type="dxa" w:w="864"/>
          </w:tcPr>
          <w:p>
            <w:r>
              <w:t>sound</w:t>
            </w:r>
          </w:p>
        </w:tc>
        <w:tc>
          <w:tcPr>
            <w:tcW w:type="dxa" w:w="864"/>
          </w:tcPr>
          <w:p>
            <w:r>
              <w:t>sounn</w:t>
            </w:r>
          </w:p>
        </w:tc>
        <w:tc>
          <w:tcPr>
            <w:tcW w:type="dxa" w:w="864"/>
          </w:tcPr>
          <w:p>
            <w:r>
              <w:t>sounna</w:t>
            </w:r>
          </w:p>
        </w:tc>
        <w:tc>
          <w:tcPr>
            <w:tcW w:type="dxa" w:w="864"/>
          </w:tcPr>
          <w:p>
            <w:r>
              <w:t>sounnam</w:t>
            </w:r>
          </w:p>
        </w:tc>
        <w:tc>
          <w:tcPr>
            <w:tcW w:type="dxa" w:w="864"/>
          </w:tcPr>
          <w:p>
            <w:r>
              <w:t>sounnum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Misc Nouns</w:t>
            </w:r>
          </w:p>
        </w:tc>
        <w:tc>
          <w:tcPr>
            <w:tcW w:type="dxa" w:w="864"/>
          </w:tcPr>
          <w:p>
            <w:r>
              <w:t>yes</w:t>
            </w:r>
          </w:p>
        </w:tc>
        <w:tc>
          <w:tcPr>
            <w:tcW w:type="dxa" w:w="864"/>
          </w:tcPr>
          <w:p>
            <w:r>
              <w:t>yesn</w:t>
            </w:r>
          </w:p>
        </w:tc>
        <w:tc>
          <w:tcPr>
            <w:tcW w:type="dxa" w:w="864"/>
          </w:tcPr>
          <w:p>
            <w:r>
              <w:t>yesna</w:t>
            </w:r>
          </w:p>
        </w:tc>
        <w:tc>
          <w:tcPr>
            <w:tcW w:type="dxa" w:w="864"/>
          </w:tcPr>
          <w:p>
            <w:r>
              <w:t>yesnam</w:t>
            </w:r>
          </w:p>
        </w:tc>
        <w:tc>
          <w:tcPr>
            <w:tcW w:type="dxa" w:w="864"/>
          </w:tcPr>
          <w:p>
            <w:r>
              <w:t>yesnum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Misc Nouns</w:t>
            </w:r>
          </w:p>
        </w:tc>
        <w:tc>
          <w:tcPr>
            <w:tcW w:type="dxa" w:w="864"/>
          </w:tcPr>
          <w:p>
            <w:r>
              <w:t>no</w:t>
            </w:r>
          </w:p>
        </w:tc>
        <w:tc>
          <w:tcPr>
            <w:tcW w:type="dxa" w:w="864"/>
          </w:tcPr>
          <w:p>
            <w:r>
              <w:t>non</w:t>
            </w:r>
          </w:p>
        </w:tc>
        <w:tc>
          <w:tcPr>
            <w:tcW w:type="dxa" w:w="864"/>
          </w:tcPr>
          <w:p>
            <w:r>
              <w:t>nona</w:t>
            </w:r>
          </w:p>
        </w:tc>
        <w:tc>
          <w:tcPr>
            <w:tcW w:type="dxa" w:w="864"/>
          </w:tcPr>
          <w:p>
            <w:r>
              <w:t>nonam</w:t>
            </w:r>
          </w:p>
        </w:tc>
        <w:tc>
          <w:tcPr>
            <w:tcW w:type="dxa" w:w="864"/>
          </w:tcPr>
          <w:p>
            <w:r>
              <w:t>nonum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Misc Nouns</w:t>
            </w:r>
          </w:p>
        </w:tc>
        <w:tc>
          <w:tcPr>
            <w:tcW w:type="dxa" w:w="864"/>
          </w:tcPr>
          <w:p>
            <w:r>
              <w:t>piece</w:t>
            </w:r>
          </w:p>
        </w:tc>
        <w:tc>
          <w:tcPr>
            <w:tcW w:type="dxa" w:w="864"/>
          </w:tcPr>
          <w:p>
            <w:r>
              <w:t>piecn</w:t>
            </w:r>
          </w:p>
        </w:tc>
        <w:tc>
          <w:tcPr>
            <w:tcW w:type="dxa" w:w="864"/>
          </w:tcPr>
          <w:p>
            <w:r>
              <w:t>piecna</w:t>
            </w:r>
          </w:p>
        </w:tc>
        <w:tc>
          <w:tcPr>
            <w:tcW w:type="dxa" w:w="864"/>
          </w:tcPr>
          <w:p>
            <w:r>
              <w:t>piecnam</w:t>
            </w:r>
          </w:p>
        </w:tc>
        <w:tc>
          <w:tcPr>
            <w:tcW w:type="dxa" w:w="864"/>
          </w:tcPr>
          <w:p>
            <w:r>
              <w:t>piecnum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Misc Nouns</w:t>
            </w:r>
          </w:p>
        </w:tc>
        <w:tc>
          <w:tcPr>
            <w:tcW w:type="dxa" w:w="864"/>
          </w:tcPr>
          <w:p>
            <w:r>
              <w:t>pain</w:t>
            </w:r>
          </w:p>
        </w:tc>
        <w:tc>
          <w:tcPr>
            <w:tcW w:type="dxa" w:w="864"/>
          </w:tcPr>
          <w:p>
            <w:r>
              <w:t>painn</w:t>
            </w:r>
          </w:p>
        </w:tc>
        <w:tc>
          <w:tcPr>
            <w:tcW w:type="dxa" w:w="864"/>
          </w:tcPr>
          <w:p>
            <w:r>
              <w:t>painna</w:t>
            </w:r>
          </w:p>
        </w:tc>
        <w:tc>
          <w:tcPr>
            <w:tcW w:type="dxa" w:w="864"/>
          </w:tcPr>
          <w:p>
            <w:r>
              <w:t>painnam</w:t>
            </w:r>
          </w:p>
        </w:tc>
        <w:tc>
          <w:tcPr>
            <w:tcW w:type="dxa" w:w="864"/>
          </w:tcPr>
          <w:p>
            <w:r>
              <w:t>painnum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Misc Nouns</w:t>
            </w:r>
          </w:p>
        </w:tc>
        <w:tc>
          <w:tcPr>
            <w:tcW w:type="dxa" w:w="864"/>
          </w:tcPr>
          <w:p>
            <w:r>
              <w:t>injury</w:t>
            </w:r>
          </w:p>
        </w:tc>
        <w:tc>
          <w:tcPr>
            <w:tcW w:type="dxa" w:w="864"/>
          </w:tcPr>
          <w:p>
            <w:r>
              <w:t>injun</w:t>
            </w:r>
          </w:p>
        </w:tc>
        <w:tc>
          <w:tcPr>
            <w:tcW w:type="dxa" w:w="864"/>
          </w:tcPr>
          <w:p>
            <w:r>
              <w:t>injuna</w:t>
            </w:r>
          </w:p>
        </w:tc>
        <w:tc>
          <w:tcPr>
            <w:tcW w:type="dxa" w:w="864"/>
          </w:tcPr>
          <w:p>
            <w:r>
              <w:t>injunam</w:t>
            </w:r>
          </w:p>
        </w:tc>
        <w:tc>
          <w:tcPr>
            <w:tcW w:type="dxa" w:w="864"/>
          </w:tcPr>
          <w:p>
            <w:r>
              <w:t>injunum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Misc Nouns</w:t>
            </w:r>
          </w:p>
        </w:tc>
        <w:tc>
          <w:tcPr>
            <w:tcW w:type="dxa" w:w="864"/>
          </w:tcPr>
          <w:p>
            <w:r>
              <w:t>hole</w:t>
            </w:r>
          </w:p>
        </w:tc>
        <w:tc>
          <w:tcPr>
            <w:tcW w:type="dxa" w:w="864"/>
          </w:tcPr>
          <w:p>
            <w:r>
              <w:t>holen</w:t>
            </w:r>
          </w:p>
        </w:tc>
        <w:tc>
          <w:tcPr>
            <w:tcW w:type="dxa" w:w="864"/>
          </w:tcPr>
          <w:p>
            <w:r>
              <w:t>holena</w:t>
            </w:r>
          </w:p>
        </w:tc>
        <w:tc>
          <w:tcPr>
            <w:tcW w:type="dxa" w:w="864"/>
          </w:tcPr>
          <w:p>
            <w:r>
              <w:t>holenam</w:t>
            </w:r>
          </w:p>
        </w:tc>
        <w:tc>
          <w:tcPr>
            <w:tcW w:type="dxa" w:w="864"/>
          </w:tcPr>
          <w:p>
            <w:r>
              <w:t>holenum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Misc Nouns</w:t>
            </w:r>
          </w:p>
        </w:tc>
        <w:tc>
          <w:tcPr>
            <w:tcW w:type="dxa" w:w="864"/>
          </w:tcPr>
          <w:p>
            <w:r>
              <w:t>image</w:t>
            </w:r>
          </w:p>
        </w:tc>
        <w:tc>
          <w:tcPr>
            <w:tcW w:type="dxa" w:w="864"/>
          </w:tcPr>
          <w:p>
            <w:r>
              <w:t>imagn</w:t>
            </w:r>
          </w:p>
        </w:tc>
        <w:tc>
          <w:tcPr>
            <w:tcW w:type="dxa" w:w="864"/>
          </w:tcPr>
          <w:p>
            <w:r>
              <w:t>imagna</w:t>
            </w:r>
          </w:p>
        </w:tc>
        <w:tc>
          <w:tcPr>
            <w:tcW w:type="dxa" w:w="864"/>
          </w:tcPr>
          <w:p>
            <w:r>
              <w:t>imagnam</w:t>
            </w:r>
          </w:p>
        </w:tc>
        <w:tc>
          <w:tcPr>
            <w:tcW w:type="dxa" w:w="864"/>
          </w:tcPr>
          <w:p>
            <w:r>
              <w:t>imagnum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Misc Nouns</w:t>
            </w:r>
          </w:p>
        </w:tc>
        <w:tc>
          <w:tcPr>
            <w:tcW w:type="dxa" w:w="864"/>
          </w:tcPr>
          <w:p>
            <w:r>
              <w:t>pattern</w:t>
            </w:r>
          </w:p>
        </w:tc>
        <w:tc>
          <w:tcPr>
            <w:tcW w:type="dxa" w:w="864"/>
          </w:tcPr>
          <w:p>
            <w:r>
              <w:t>pattn</w:t>
            </w:r>
          </w:p>
        </w:tc>
        <w:tc>
          <w:tcPr>
            <w:tcW w:type="dxa" w:w="864"/>
          </w:tcPr>
          <w:p>
            <w:r>
              <w:t>pattna</w:t>
            </w:r>
          </w:p>
        </w:tc>
        <w:tc>
          <w:tcPr>
            <w:tcW w:type="dxa" w:w="864"/>
          </w:tcPr>
          <w:p>
            <w:r>
              <w:t>pattnam</w:t>
            </w:r>
          </w:p>
        </w:tc>
        <w:tc>
          <w:tcPr>
            <w:tcW w:type="dxa" w:w="864"/>
          </w:tcPr>
          <w:p>
            <w:r>
              <w:t>pattnum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Misc Nouns</w:t>
            </w:r>
          </w:p>
        </w:tc>
        <w:tc>
          <w:tcPr>
            <w:tcW w:type="dxa" w:w="864"/>
          </w:tcPr>
          <w:p>
            <w:r>
              <w:t>noun</w:t>
            </w:r>
          </w:p>
        </w:tc>
        <w:tc>
          <w:tcPr>
            <w:tcW w:type="dxa" w:w="864"/>
          </w:tcPr>
          <w:p>
            <w:r>
              <w:t>nounn</w:t>
            </w:r>
          </w:p>
        </w:tc>
        <w:tc>
          <w:tcPr>
            <w:tcW w:type="dxa" w:w="864"/>
          </w:tcPr>
          <w:p>
            <w:r>
              <w:t>nounna</w:t>
            </w:r>
          </w:p>
        </w:tc>
        <w:tc>
          <w:tcPr>
            <w:tcW w:type="dxa" w:w="864"/>
          </w:tcPr>
          <w:p>
            <w:r>
              <w:t>nounnam</w:t>
            </w:r>
          </w:p>
        </w:tc>
        <w:tc>
          <w:tcPr>
            <w:tcW w:type="dxa" w:w="864"/>
          </w:tcPr>
          <w:p>
            <w:r>
              <w:t>nounnum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Misc Nouns</w:t>
            </w:r>
          </w:p>
        </w:tc>
        <w:tc>
          <w:tcPr>
            <w:tcW w:type="dxa" w:w="864"/>
          </w:tcPr>
          <w:p>
            <w:r>
              <w:t>verb</w:t>
            </w:r>
          </w:p>
        </w:tc>
        <w:tc>
          <w:tcPr>
            <w:tcW w:type="dxa" w:w="864"/>
          </w:tcPr>
          <w:p>
            <w:r>
              <w:t>verbn</w:t>
            </w:r>
          </w:p>
        </w:tc>
        <w:tc>
          <w:tcPr>
            <w:tcW w:type="dxa" w:w="864"/>
          </w:tcPr>
          <w:p>
            <w:r>
              <w:t>verbna</w:t>
            </w:r>
          </w:p>
        </w:tc>
        <w:tc>
          <w:tcPr>
            <w:tcW w:type="dxa" w:w="864"/>
          </w:tcPr>
          <w:p>
            <w:r>
              <w:t>verbnam</w:t>
            </w:r>
          </w:p>
        </w:tc>
        <w:tc>
          <w:tcPr>
            <w:tcW w:type="dxa" w:w="864"/>
          </w:tcPr>
          <w:p>
            <w:r>
              <w:t>verbnum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Misc Nouns</w:t>
            </w:r>
          </w:p>
        </w:tc>
        <w:tc>
          <w:tcPr>
            <w:tcW w:type="dxa" w:w="864"/>
          </w:tcPr>
          <w:p>
            <w:r>
              <w:t>adjective</w:t>
            </w:r>
          </w:p>
        </w:tc>
        <w:tc>
          <w:tcPr>
            <w:tcW w:type="dxa" w:w="864"/>
          </w:tcPr>
          <w:p>
            <w:r>
              <w:t>adjen</w:t>
            </w:r>
          </w:p>
        </w:tc>
        <w:tc>
          <w:tcPr>
            <w:tcW w:type="dxa" w:w="864"/>
          </w:tcPr>
          <w:p>
            <w:r>
              <w:t>adjena</w:t>
            </w:r>
          </w:p>
        </w:tc>
        <w:tc>
          <w:tcPr>
            <w:tcW w:type="dxa" w:w="864"/>
          </w:tcPr>
          <w:p>
            <w:r>
              <w:t>adjenam</w:t>
            </w:r>
          </w:p>
        </w:tc>
        <w:tc>
          <w:tcPr>
            <w:tcW w:type="dxa" w:w="864"/>
          </w:tcPr>
          <w:p>
            <w:r>
              <w:t>adjenum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>
      <w:pPr>
        <w:pStyle w:val="Heading1"/>
      </w:pPr>
      <w:r>
        <w:t>Months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Category</w:t>
            </w:r>
          </w:p>
        </w:tc>
        <w:tc>
          <w:tcPr>
            <w:tcW w:type="dxa" w:w="864"/>
          </w:tcPr>
          <w:p>
            <w:r>
              <w:t>English</w:t>
            </w:r>
          </w:p>
        </w:tc>
        <w:tc>
          <w:tcPr>
            <w:tcW w:type="dxa" w:w="864"/>
          </w:tcPr>
          <w:p>
            <w:r>
              <w:t>Arden (Root)</w:t>
            </w:r>
          </w:p>
        </w:tc>
        <w:tc>
          <w:tcPr>
            <w:tcW w:type="dxa" w:w="864"/>
          </w:tcPr>
          <w:p>
            <w:r>
              <w:t>Nominative</w:t>
            </w:r>
          </w:p>
        </w:tc>
        <w:tc>
          <w:tcPr>
            <w:tcW w:type="dxa" w:w="864"/>
          </w:tcPr>
          <w:p>
            <w:r>
              <w:t>Accusative</w:t>
            </w:r>
          </w:p>
        </w:tc>
        <w:tc>
          <w:tcPr>
            <w:tcW w:type="dxa" w:w="864"/>
          </w:tcPr>
          <w:p>
            <w:r>
              <w:t>Genitive</w:t>
            </w:r>
          </w:p>
        </w:tc>
        <w:tc>
          <w:tcPr>
            <w:tcW w:type="dxa" w:w="864"/>
          </w:tcPr>
          <w:p>
            <w:r>
              <w:t>Arden (Adjective)</w:t>
            </w:r>
          </w:p>
        </w:tc>
        <w:tc>
          <w:tcPr>
            <w:tcW w:type="dxa" w:w="864"/>
          </w:tcPr>
          <w:p>
            <w:r>
              <w:t>Arden (Infinitive)</w:t>
            </w:r>
          </w:p>
        </w:tc>
        <w:tc>
          <w:tcPr>
            <w:tcW w:type="dxa" w:w="864"/>
          </w:tcPr>
          <w:p>
            <w:r>
              <w:t>Arden (Past)</w:t>
            </w:r>
          </w:p>
        </w:tc>
        <w:tc>
          <w:tcPr>
            <w:tcW w:type="dxa" w:w="864"/>
          </w:tcPr>
          <w:p>
            <w:r>
              <w:t>Arden (Future)</w:t>
            </w:r>
          </w:p>
        </w:tc>
      </w:tr>
      <w:tr>
        <w:tc>
          <w:tcPr>
            <w:tcW w:type="dxa" w:w="864"/>
          </w:tcPr>
          <w:p>
            <w:r>
              <w:t>Months</w:t>
            </w:r>
          </w:p>
        </w:tc>
        <w:tc>
          <w:tcPr>
            <w:tcW w:type="dxa" w:w="864"/>
          </w:tcPr>
          <w:p>
            <w:r>
              <w:t>January</w:t>
            </w:r>
          </w:p>
        </w:tc>
        <w:tc>
          <w:tcPr>
            <w:tcW w:type="dxa" w:w="864"/>
          </w:tcPr>
          <w:p>
            <w:r>
              <w:t>janun</w:t>
            </w:r>
          </w:p>
        </w:tc>
        <w:tc>
          <w:tcPr>
            <w:tcW w:type="dxa" w:w="864"/>
          </w:tcPr>
          <w:p>
            <w:r>
              <w:t>januna</w:t>
            </w:r>
          </w:p>
        </w:tc>
        <w:tc>
          <w:tcPr>
            <w:tcW w:type="dxa" w:w="864"/>
          </w:tcPr>
          <w:p>
            <w:r>
              <w:t>janunam</w:t>
            </w:r>
          </w:p>
        </w:tc>
        <w:tc>
          <w:tcPr>
            <w:tcW w:type="dxa" w:w="864"/>
          </w:tcPr>
          <w:p>
            <w:r>
              <w:t>janunum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Months</w:t>
            </w:r>
          </w:p>
        </w:tc>
        <w:tc>
          <w:tcPr>
            <w:tcW w:type="dxa" w:w="864"/>
          </w:tcPr>
          <w:p>
            <w:r>
              <w:t>February</w:t>
            </w:r>
          </w:p>
        </w:tc>
        <w:tc>
          <w:tcPr>
            <w:tcW w:type="dxa" w:w="864"/>
          </w:tcPr>
          <w:p>
            <w:r>
              <w:t>febrn</w:t>
            </w:r>
          </w:p>
        </w:tc>
        <w:tc>
          <w:tcPr>
            <w:tcW w:type="dxa" w:w="864"/>
          </w:tcPr>
          <w:p>
            <w:r>
              <w:t>febrna</w:t>
            </w:r>
          </w:p>
        </w:tc>
        <w:tc>
          <w:tcPr>
            <w:tcW w:type="dxa" w:w="864"/>
          </w:tcPr>
          <w:p>
            <w:r>
              <w:t>febrnam</w:t>
            </w:r>
          </w:p>
        </w:tc>
        <w:tc>
          <w:tcPr>
            <w:tcW w:type="dxa" w:w="864"/>
          </w:tcPr>
          <w:p>
            <w:r>
              <w:t>febrnum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Months</w:t>
            </w:r>
          </w:p>
        </w:tc>
        <w:tc>
          <w:tcPr>
            <w:tcW w:type="dxa" w:w="864"/>
          </w:tcPr>
          <w:p>
            <w:r>
              <w:t>March</w:t>
            </w:r>
          </w:p>
        </w:tc>
        <w:tc>
          <w:tcPr>
            <w:tcW w:type="dxa" w:w="864"/>
          </w:tcPr>
          <w:p>
            <w:r>
              <w:t>marcn</w:t>
            </w:r>
          </w:p>
        </w:tc>
        <w:tc>
          <w:tcPr>
            <w:tcW w:type="dxa" w:w="864"/>
          </w:tcPr>
          <w:p>
            <w:r>
              <w:t>marcna</w:t>
            </w:r>
          </w:p>
        </w:tc>
        <w:tc>
          <w:tcPr>
            <w:tcW w:type="dxa" w:w="864"/>
          </w:tcPr>
          <w:p>
            <w:r>
              <w:t>marcnam</w:t>
            </w:r>
          </w:p>
        </w:tc>
        <w:tc>
          <w:tcPr>
            <w:tcW w:type="dxa" w:w="864"/>
          </w:tcPr>
          <w:p>
            <w:r>
              <w:t>marcnum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Months</w:t>
            </w:r>
          </w:p>
        </w:tc>
        <w:tc>
          <w:tcPr>
            <w:tcW w:type="dxa" w:w="864"/>
          </w:tcPr>
          <w:p>
            <w:r>
              <w:t>April</w:t>
            </w:r>
          </w:p>
        </w:tc>
        <w:tc>
          <w:tcPr>
            <w:tcW w:type="dxa" w:w="864"/>
          </w:tcPr>
          <w:p>
            <w:r>
              <w:t>aprin</w:t>
            </w:r>
          </w:p>
        </w:tc>
        <w:tc>
          <w:tcPr>
            <w:tcW w:type="dxa" w:w="864"/>
          </w:tcPr>
          <w:p>
            <w:r>
              <w:t>aprina</w:t>
            </w:r>
          </w:p>
        </w:tc>
        <w:tc>
          <w:tcPr>
            <w:tcW w:type="dxa" w:w="864"/>
          </w:tcPr>
          <w:p>
            <w:r>
              <w:t>aprinam</w:t>
            </w:r>
          </w:p>
        </w:tc>
        <w:tc>
          <w:tcPr>
            <w:tcW w:type="dxa" w:w="864"/>
          </w:tcPr>
          <w:p>
            <w:r>
              <w:t>aprinum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Months</w:t>
            </w:r>
          </w:p>
        </w:tc>
        <w:tc>
          <w:tcPr>
            <w:tcW w:type="dxa" w:w="864"/>
          </w:tcPr>
          <w:p>
            <w:r>
              <w:t>May</w:t>
            </w:r>
          </w:p>
        </w:tc>
        <w:tc>
          <w:tcPr>
            <w:tcW w:type="dxa" w:w="864"/>
          </w:tcPr>
          <w:p>
            <w:r>
              <w:t>mayn</w:t>
            </w:r>
          </w:p>
        </w:tc>
        <w:tc>
          <w:tcPr>
            <w:tcW w:type="dxa" w:w="864"/>
          </w:tcPr>
          <w:p>
            <w:r>
              <w:t>mayna</w:t>
            </w:r>
          </w:p>
        </w:tc>
        <w:tc>
          <w:tcPr>
            <w:tcW w:type="dxa" w:w="864"/>
          </w:tcPr>
          <w:p>
            <w:r>
              <w:t>maynam</w:t>
            </w:r>
          </w:p>
        </w:tc>
        <w:tc>
          <w:tcPr>
            <w:tcW w:type="dxa" w:w="864"/>
          </w:tcPr>
          <w:p>
            <w:r>
              <w:t>maynum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Months</w:t>
            </w:r>
          </w:p>
        </w:tc>
        <w:tc>
          <w:tcPr>
            <w:tcW w:type="dxa" w:w="864"/>
          </w:tcPr>
          <w:p>
            <w:r>
              <w:t>June</w:t>
            </w:r>
          </w:p>
        </w:tc>
        <w:tc>
          <w:tcPr>
            <w:tcW w:type="dxa" w:w="864"/>
          </w:tcPr>
          <w:p>
            <w:r>
              <w:t>junen</w:t>
            </w:r>
          </w:p>
        </w:tc>
        <w:tc>
          <w:tcPr>
            <w:tcW w:type="dxa" w:w="864"/>
          </w:tcPr>
          <w:p>
            <w:r>
              <w:t>junena</w:t>
            </w:r>
          </w:p>
        </w:tc>
        <w:tc>
          <w:tcPr>
            <w:tcW w:type="dxa" w:w="864"/>
          </w:tcPr>
          <w:p>
            <w:r>
              <w:t>junenam</w:t>
            </w:r>
          </w:p>
        </w:tc>
        <w:tc>
          <w:tcPr>
            <w:tcW w:type="dxa" w:w="864"/>
          </w:tcPr>
          <w:p>
            <w:r>
              <w:t>junenum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Months</w:t>
            </w:r>
          </w:p>
        </w:tc>
        <w:tc>
          <w:tcPr>
            <w:tcW w:type="dxa" w:w="864"/>
          </w:tcPr>
          <w:p>
            <w:r>
              <w:t>July</w:t>
            </w:r>
          </w:p>
        </w:tc>
        <w:tc>
          <w:tcPr>
            <w:tcW w:type="dxa" w:w="864"/>
          </w:tcPr>
          <w:p>
            <w:r>
              <w:t>julyn</w:t>
            </w:r>
          </w:p>
        </w:tc>
        <w:tc>
          <w:tcPr>
            <w:tcW w:type="dxa" w:w="864"/>
          </w:tcPr>
          <w:p>
            <w:r>
              <w:t>julyna</w:t>
            </w:r>
          </w:p>
        </w:tc>
        <w:tc>
          <w:tcPr>
            <w:tcW w:type="dxa" w:w="864"/>
          </w:tcPr>
          <w:p>
            <w:r>
              <w:t>julynam</w:t>
            </w:r>
          </w:p>
        </w:tc>
        <w:tc>
          <w:tcPr>
            <w:tcW w:type="dxa" w:w="864"/>
          </w:tcPr>
          <w:p>
            <w:r>
              <w:t>julynum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Months</w:t>
            </w:r>
          </w:p>
        </w:tc>
        <w:tc>
          <w:tcPr>
            <w:tcW w:type="dxa" w:w="864"/>
          </w:tcPr>
          <w:p>
            <w:r>
              <w:t>August</w:t>
            </w:r>
          </w:p>
        </w:tc>
        <w:tc>
          <w:tcPr>
            <w:tcW w:type="dxa" w:w="864"/>
          </w:tcPr>
          <w:p>
            <w:r>
              <w:t>augun</w:t>
            </w:r>
          </w:p>
        </w:tc>
        <w:tc>
          <w:tcPr>
            <w:tcW w:type="dxa" w:w="864"/>
          </w:tcPr>
          <w:p>
            <w:r>
              <w:t>auguna</w:t>
            </w:r>
          </w:p>
        </w:tc>
        <w:tc>
          <w:tcPr>
            <w:tcW w:type="dxa" w:w="864"/>
          </w:tcPr>
          <w:p>
            <w:r>
              <w:t>augunam</w:t>
            </w:r>
          </w:p>
        </w:tc>
        <w:tc>
          <w:tcPr>
            <w:tcW w:type="dxa" w:w="864"/>
          </w:tcPr>
          <w:p>
            <w:r>
              <w:t>augunum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Months</w:t>
            </w:r>
          </w:p>
        </w:tc>
        <w:tc>
          <w:tcPr>
            <w:tcW w:type="dxa" w:w="864"/>
          </w:tcPr>
          <w:p>
            <w:r>
              <w:t>September</w:t>
            </w:r>
          </w:p>
        </w:tc>
        <w:tc>
          <w:tcPr>
            <w:tcW w:type="dxa" w:w="864"/>
          </w:tcPr>
          <w:p>
            <w:r>
              <w:t>septn</w:t>
            </w:r>
          </w:p>
        </w:tc>
        <w:tc>
          <w:tcPr>
            <w:tcW w:type="dxa" w:w="864"/>
          </w:tcPr>
          <w:p>
            <w:r>
              <w:t>septna</w:t>
            </w:r>
          </w:p>
        </w:tc>
        <w:tc>
          <w:tcPr>
            <w:tcW w:type="dxa" w:w="864"/>
          </w:tcPr>
          <w:p>
            <w:r>
              <w:t>septnam</w:t>
            </w:r>
          </w:p>
        </w:tc>
        <w:tc>
          <w:tcPr>
            <w:tcW w:type="dxa" w:w="864"/>
          </w:tcPr>
          <w:p>
            <w:r>
              <w:t>septnum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Months</w:t>
            </w:r>
          </w:p>
        </w:tc>
        <w:tc>
          <w:tcPr>
            <w:tcW w:type="dxa" w:w="864"/>
          </w:tcPr>
          <w:p>
            <w:r>
              <w:t>October</w:t>
            </w:r>
          </w:p>
        </w:tc>
        <w:tc>
          <w:tcPr>
            <w:tcW w:type="dxa" w:w="864"/>
          </w:tcPr>
          <w:p>
            <w:r>
              <w:t>octon</w:t>
            </w:r>
          </w:p>
        </w:tc>
        <w:tc>
          <w:tcPr>
            <w:tcW w:type="dxa" w:w="864"/>
          </w:tcPr>
          <w:p>
            <w:r>
              <w:t>octona</w:t>
            </w:r>
          </w:p>
        </w:tc>
        <w:tc>
          <w:tcPr>
            <w:tcW w:type="dxa" w:w="864"/>
          </w:tcPr>
          <w:p>
            <w:r>
              <w:t>octonam</w:t>
            </w:r>
          </w:p>
        </w:tc>
        <w:tc>
          <w:tcPr>
            <w:tcW w:type="dxa" w:w="864"/>
          </w:tcPr>
          <w:p>
            <w:r>
              <w:t>octonum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Months</w:t>
            </w:r>
          </w:p>
        </w:tc>
        <w:tc>
          <w:tcPr>
            <w:tcW w:type="dxa" w:w="864"/>
          </w:tcPr>
          <w:p>
            <w:r>
              <w:t>November</w:t>
            </w:r>
          </w:p>
        </w:tc>
        <w:tc>
          <w:tcPr>
            <w:tcW w:type="dxa" w:w="864"/>
          </w:tcPr>
          <w:p>
            <w:r>
              <w:t>noven</w:t>
            </w:r>
          </w:p>
        </w:tc>
        <w:tc>
          <w:tcPr>
            <w:tcW w:type="dxa" w:w="864"/>
          </w:tcPr>
          <w:p>
            <w:r>
              <w:t>novena</w:t>
            </w:r>
          </w:p>
        </w:tc>
        <w:tc>
          <w:tcPr>
            <w:tcW w:type="dxa" w:w="864"/>
          </w:tcPr>
          <w:p>
            <w:r>
              <w:t>novenam</w:t>
            </w:r>
          </w:p>
        </w:tc>
        <w:tc>
          <w:tcPr>
            <w:tcW w:type="dxa" w:w="864"/>
          </w:tcPr>
          <w:p>
            <w:r>
              <w:t>novenum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Months</w:t>
            </w:r>
          </w:p>
        </w:tc>
        <w:tc>
          <w:tcPr>
            <w:tcW w:type="dxa" w:w="864"/>
          </w:tcPr>
          <w:p>
            <w:r>
              <w:t>December</w:t>
            </w:r>
          </w:p>
        </w:tc>
        <w:tc>
          <w:tcPr>
            <w:tcW w:type="dxa" w:w="864"/>
          </w:tcPr>
          <w:p>
            <w:r>
              <w:t>decen</w:t>
            </w:r>
          </w:p>
        </w:tc>
        <w:tc>
          <w:tcPr>
            <w:tcW w:type="dxa" w:w="864"/>
          </w:tcPr>
          <w:p>
            <w:r>
              <w:t>decena</w:t>
            </w:r>
          </w:p>
        </w:tc>
        <w:tc>
          <w:tcPr>
            <w:tcW w:type="dxa" w:w="864"/>
          </w:tcPr>
          <w:p>
            <w:r>
              <w:t>decenam</w:t>
            </w:r>
          </w:p>
        </w:tc>
        <w:tc>
          <w:tcPr>
            <w:tcW w:type="dxa" w:w="864"/>
          </w:tcPr>
          <w:p>
            <w:r>
              <w:t>decenum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>
      <w:pPr>
        <w:pStyle w:val="Heading1"/>
      </w:pPr>
      <w:r>
        <w:t>Nature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Category</w:t>
            </w:r>
          </w:p>
        </w:tc>
        <w:tc>
          <w:tcPr>
            <w:tcW w:type="dxa" w:w="864"/>
          </w:tcPr>
          <w:p>
            <w:r>
              <w:t>English</w:t>
            </w:r>
          </w:p>
        </w:tc>
        <w:tc>
          <w:tcPr>
            <w:tcW w:type="dxa" w:w="864"/>
          </w:tcPr>
          <w:p>
            <w:r>
              <w:t>Arden (Root)</w:t>
            </w:r>
          </w:p>
        </w:tc>
        <w:tc>
          <w:tcPr>
            <w:tcW w:type="dxa" w:w="864"/>
          </w:tcPr>
          <w:p>
            <w:r>
              <w:t>Nominative</w:t>
            </w:r>
          </w:p>
        </w:tc>
        <w:tc>
          <w:tcPr>
            <w:tcW w:type="dxa" w:w="864"/>
          </w:tcPr>
          <w:p>
            <w:r>
              <w:t>Accusative</w:t>
            </w:r>
          </w:p>
        </w:tc>
        <w:tc>
          <w:tcPr>
            <w:tcW w:type="dxa" w:w="864"/>
          </w:tcPr>
          <w:p>
            <w:r>
              <w:t>Genitive</w:t>
            </w:r>
          </w:p>
        </w:tc>
        <w:tc>
          <w:tcPr>
            <w:tcW w:type="dxa" w:w="864"/>
          </w:tcPr>
          <w:p>
            <w:r>
              <w:t>Arden (Adjective)</w:t>
            </w:r>
          </w:p>
        </w:tc>
        <w:tc>
          <w:tcPr>
            <w:tcW w:type="dxa" w:w="864"/>
          </w:tcPr>
          <w:p>
            <w:r>
              <w:t>Arden (Infinitive)</w:t>
            </w:r>
          </w:p>
        </w:tc>
        <w:tc>
          <w:tcPr>
            <w:tcW w:type="dxa" w:w="864"/>
          </w:tcPr>
          <w:p>
            <w:r>
              <w:t>Arden (Past)</w:t>
            </w:r>
          </w:p>
        </w:tc>
        <w:tc>
          <w:tcPr>
            <w:tcW w:type="dxa" w:w="864"/>
          </w:tcPr>
          <w:p>
            <w:r>
              <w:t>Arden (Future)</w:t>
            </w:r>
          </w:p>
        </w:tc>
      </w:tr>
      <w:tr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sea</w:t>
            </w:r>
          </w:p>
        </w:tc>
        <w:tc>
          <w:tcPr>
            <w:tcW w:type="dxa" w:w="864"/>
          </w:tcPr>
          <w:p>
            <w:r>
              <w:t>sean</w:t>
            </w:r>
          </w:p>
        </w:tc>
        <w:tc>
          <w:tcPr>
            <w:tcW w:type="dxa" w:w="864"/>
          </w:tcPr>
          <w:p>
            <w:r>
              <w:t>seana</w:t>
            </w:r>
          </w:p>
        </w:tc>
        <w:tc>
          <w:tcPr>
            <w:tcW w:type="dxa" w:w="864"/>
          </w:tcPr>
          <w:p>
            <w:r>
              <w:t>seanam</w:t>
            </w:r>
          </w:p>
        </w:tc>
        <w:tc>
          <w:tcPr>
            <w:tcW w:type="dxa" w:w="864"/>
          </w:tcPr>
          <w:p>
            <w:r>
              <w:t>seanum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ocean</w:t>
            </w:r>
          </w:p>
        </w:tc>
        <w:tc>
          <w:tcPr>
            <w:tcW w:type="dxa" w:w="864"/>
          </w:tcPr>
          <w:p>
            <w:r>
              <w:t>ocean</w:t>
            </w:r>
          </w:p>
        </w:tc>
        <w:tc>
          <w:tcPr>
            <w:tcW w:type="dxa" w:w="864"/>
          </w:tcPr>
          <w:p>
            <w:r>
              <w:t>oceana</w:t>
            </w:r>
          </w:p>
        </w:tc>
        <w:tc>
          <w:tcPr>
            <w:tcW w:type="dxa" w:w="864"/>
          </w:tcPr>
          <w:p>
            <w:r>
              <w:t>oceanam</w:t>
            </w:r>
          </w:p>
        </w:tc>
        <w:tc>
          <w:tcPr>
            <w:tcW w:type="dxa" w:w="864"/>
          </w:tcPr>
          <w:p>
            <w:r>
              <w:t>oceanum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river</w:t>
            </w:r>
          </w:p>
        </w:tc>
        <w:tc>
          <w:tcPr>
            <w:tcW w:type="dxa" w:w="864"/>
          </w:tcPr>
          <w:p>
            <w:r>
              <w:t>riven</w:t>
            </w:r>
          </w:p>
        </w:tc>
        <w:tc>
          <w:tcPr>
            <w:tcW w:type="dxa" w:w="864"/>
          </w:tcPr>
          <w:p>
            <w:r>
              <w:t>rivena</w:t>
            </w:r>
          </w:p>
        </w:tc>
        <w:tc>
          <w:tcPr>
            <w:tcW w:type="dxa" w:w="864"/>
          </w:tcPr>
          <w:p>
            <w:r>
              <w:t>rivenam</w:t>
            </w:r>
          </w:p>
        </w:tc>
        <w:tc>
          <w:tcPr>
            <w:tcW w:type="dxa" w:w="864"/>
          </w:tcPr>
          <w:p>
            <w:r>
              <w:t>rivenum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mountain</w:t>
            </w:r>
          </w:p>
        </w:tc>
        <w:tc>
          <w:tcPr>
            <w:tcW w:type="dxa" w:w="864"/>
          </w:tcPr>
          <w:p>
            <w:r>
              <w:t>mounn</w:t>
            </w:r>
          </w:p>
        </w:tc>
        <w:tc>
          <w:tcPr>
            <w:tcW w:type="dxa" w:w="864"/>
          </w:tcPr>
          <w:p>
            <w:r>
              <w:t>mounna</w:t>
            </w:r>
          </w:p>
        </w:tc>
        <w:tc>
          <w:tcPr>
            <w:tcW w:type="dxa" w:w="864"/>
          </w:tcPr>
          <w:p>
            <w:r>
              <w:t>mounnam</w:t>
            </w:r>
          </w:p>
        </w:tc>
        <w:tc>
          <w:tcPr>
            <w:tcW w:type="dxa" w:w="864"/>
          </w:tcPr>
          <w:p>
            <w:r>
              <w:t>mounnum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rain</w:t>
            </w:r>
          </w:p>
        </w:tc>
        <w:tc>
          <w:tcPr>
            <w:tcW w:type="dxa" w:w="864"/>
          </w:tcPr>
          <w:p>
            <w:r>
              <w:t>rainn</w:t>
            </w:r>
          </w:p>
        </w:tc>
        <w:tc>
          <w:tcPr>
            <w:tcW w:type="dxa" w:w="864"/>
          </w:tcPr>
          <w:p>
            <w:r>
              <w:t>rainna</w:t>
            </w:r>
          </w:p>
        </w:tc>
        <w:tc>
          <w:tcPr>
            <w:tcW w:type="dxa" w:w="864"/>
          </w:tcPr>
          <w:p>
            <w:r>
              <w:t>rainnam</w:t>
            </w:r>
          </w:p>
        </w:tc>
        <w:tc>
          <w:tcPr>
            <w:tcW w:type="dxa" w:w="864"/>
          </w:tcPr>
          <w:p>
            <w:r>
              <w:t>rainnum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snow</w:t>
            </w:r>
          </w:p>
        </w:tc>
        <w:tc>
          <w:tcPr>
            <w:tcW w:type="dxa" w:w="864"/>
          </w:tcPr>
          <w:p>
            <w:r>
              <w:t>snown</w:t>
            </w:r>
          </w:p>
        </w:tc>
        <w:tc>
          <w:tcPr>
            <w:tcW w:type="dxa" w:w="864"/>
          </w:tcPr>
          <w:p>
            <w:r>
              <w:t>snowna</w:t>
            </w:r>
          </w:p>
        </w:tc>
        <w:tc>
          <w:tcPr>
            <w:tcW w:type="dxa" w:w="864"/>
          </w:tcPr>
          <w:p>
            <w:r>
              <w:t>snownam</w:t>
            </w:r>
          </w:p>
        </w:tc>
        <w:tc>
          <w:tcPr>
            <w:tcW w:type="dxa" w:w="864"/>
          </w:tcPr>
          <w:p>
            <w:r>
              <w:t>snownum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tree</w:t>
            </w:r>
          </w:p>
        </w:tc>
        <w:tc>
          <w:tcPr>
            <w:tcW w:type="dxa" w:w="864"/>
          </w:tcPr>
          <w:p>
            <w:r>
              <w:t>treen</w:t>
            </w:r>
          </w:p>
        </w:tc>
        <w:tc>
          <w:tcPr>
            <w:tcW w:type="dxa" w:w="864"/>
          </w:tcPr>
          <w:p>
            <w:r>
              <w:t>treena</w:t>
            </w:r>
          </w:p>
        </w:tc>
        <w:tc>
          <w:tcPr>
            <w:tcW w:type="dxa" w:w="864"/>
          </w:tcPr>
          <w:p>
            <w:r>
              <w:t>treenam</w:t>
            </w:r>
          </w:p>
        </w:tc>
        <w:tc>
          <w:tcPr>
            <w:tcW w:type="dxa" w:w="864"/>
          </w:tcPr>
          <w:p>
            <w:r>
              <w:t>treenum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sun</w:t>
            </w:r>
          </w:p>
        </w:tc>
        <w:tc>
          <w:tcPr>
            <w:tcW w:type="dxa" w:w="864"/>
          </w:tcPr>
          <w:p>
            <w:r>
              <w:t>sunn</w:t>
            </w:r>
          </w:p>
        </w:tc>
        <w:tc>
          <w:tcPr>
            <w:tcW w:type="dxa" w:w="864"/>
          </w:tcPr>
          <w:p>
            <w:r>
              <w:t>sunna</w:t>
            </w:r>
          </w:p>
        </w:tc>
        <w:tc>
          <w:tcPr>
            <w:tcW w:type="dxa" w:w="864"/>
          </w:tcPr>
          <w:p>
            <w:r>
              <w:t>sunnam</w:t>
            </w:r>
          </w:p>
        </w:tc>
        <w:tc>
          <w:tcPr>
            <w:tcW w:type="dxa" w:w="864"/>
          </w:tcPr>
          <w:p>
            <w:r>
              <w:t>sunnum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moon</w:t>
            </w:r>
          </w:p>
        </w:tc>
        <w:tc>
          <w:tcPr>
            <w:tcW w:type="dxa" w:w="864"/>
          </w:tcPr>
          <w:p>
            <w:r>
              <w:t>moonn</w:t>
            </w:r>
          </w:p>
        </w:tc>
        <w:tc>
          <w:tcPr>
            <w:tcW w:type="dxa" w:w="864"/>
          </w:tcPr>
          <w:p>
            <w:r>
              <w:t>moonna</w:t>
            </w:r>
          </w:p>
        </w:tc>
        <w:tc>
          <w:tcPr>
            <w:tcW w:type="dxa" w:w="864"/>
          </w:tcPr>
          <w:p>
            <w:r>
              <w:t>moonnam</w:t>
            </w:r>
          </w:p>
        </w:tc>
        <w:tc>
          <w:tcPr>
            <w:tcW w:type="dxa" w:w="864"/>
          </w:tcPr>
          <w:p>
            <w:r>
              <w:t>moonnum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world</w:t>
            </w:r>
          </w:p>
        </w:tc>
        <w:tc>
          <w:tcPr>
            <w:tcW w:type="dxa" w:w="864"/>
          </w:tcPr>
          <w:p>
            <w:r>
              <w:t>worln</w:t>
            </w:r>
          </w:p>
        </w:tc>
        <w:tc>
          <w:tcPr>
            <w:tcW w:type="dxa" w:w="864"/>
          </w:tcPr>
          <w:p>
            <w:r>
              <w:t>worlna</w:t>
            </w:r>
          </w:p>
        </w:tc>
        <w:tc>
          <w:tcPr>
            <w:tcW w:type="dxa" w:w="864"/>
          </w:tcPr>
          <w:p>
            <w:r>
              <w:t>worlnam</w:t>
            </w:r>
          </w:p>
        </w:tc>
        <w:tc>
          <w:tcPr>
            <w:tcW w:type="dxa" w:w="864"/>
          </w:tcPr>
          <w:p>
            <w:r>
              <w:t>worlnum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earth</w:t>
            </w:r>
          </w:p>
        </w:tc>
        <w:tc>
          <w:tcPr>
            <w:tcW w:type="dxa" w:w="864"/>
          </w:tcPr>
          <w:p>
            <w:r>
              <w:t>eartn</w:t>
            </w:r>
          </w:p>
        </w:tc>
        <w:tc>
          <w:tcPr>
            <w:tcW w:type="dxa" w:w="864"/>
          </w:tcPr>
          <w:p>
            <w:r>
              <w:t>eartna</w:t>
            </w:r>
          </w:p>
        </w:tc>
        <w:tc>
          <w:tcPr>
            <w:tcW w:type="dxa" w:w="864"/>
          </w:tcPr>
          <w:p>
            <w:r>
              <w:t>eartnam</w:t>
            </w:r>
          </w:p>
        </w:tc>
        <w:tc>
          <w:tcPr>
            <w:tcW w:type="dxa" w:w="864"/>
          </w:tcPr>
          <w:p>
            <w:r>
              <w:t>eartnum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forest</w:t>
            </w:r>
          </w:p>
        </w:tc>
        <w:tc>
          <w:tcPr>
            <w:tcW w:type="dxa" w:w="864"/>
          </w:tcPr>
          <w:p>
            <w:r>
              <w:t>foren</w:t>
            </w:r>
          </w:p>
        </w:tc>
        <w:tc>
          <w:tcPr>
            <w:tcW w:type="dxa" w:w="864"/>
          </w:tcPr>
          <w:p>
            <w:r>
              <w:t>forena</w:t>
            </w:r>
          </w:p>
        </w:tc>
        <w:tc>
          <w:tcPr>
            <w:tcW w:type="dxa" w:w="864"/>
          </w:tcPr>
          <w:p>
            <w:r>
              <w:t>forenam</w:t>
            </w:r>
          </w:p>
        </w:tc>
        <w:tc>
          <w:tcPr>
            <w:tcW w:type="dxa" w:w="864"/>
          </w:tcPr>
          <w:p>
            <w:r>
              <w:t>forenum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sky</w:t>
            </w:r>
          </w:p>
        </w:tc>
        <w:tc>
          <w:tcPr>
            <w:tcW w:type="dxa" w:w="864"/>
          </w:tcPr>
          <w:p>
            <w:r>
              <w:t>skyn</w:t>
            </w:r>
          </w:p>
        </w:tc>
        <w:tc>
          <w:tcPr>
            <w:tcW w:type="dxa" w:w="864"/>
          </w:tcPr>
          <w:p>
            <w:r>
              <w:t>skyna</w:t>
            </w:r>
          </w:p>
        </w:tc>
        <w:tc>
          <w:tcPr>
            <w:tcW w:type="dxa" w:w="864"/>
          </w:tcPr>
          <w:p>
            <w:r>
              <w:t>skynam</w:t>
            </w:r>
          </w:p>
        </w:tc>
        <w:tc>
          <w:tcPr>
            <w:tcW w:type="dxa" w:w="864"/>
          </w:tcPr>
          <w:p>
            <w:r>
              <w:t>skynum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plant</w:t>
            </w:r>
          </w:p>
        </w:tc>
        <w:tc>
          <w:tcPr>
            <w:tcW w:type="dxa" w:w="864"/>
          </w:tcPr>
          <w:p>
            <w:r>
              <w:t>plann</w:t>
            </w:r>
          </w:p>
        </w:tc>
        <w:tc>
          <w:tcPr>
            <w:tcW w:type="dxa" w:w="864"/>
          </w:tcPr>
          <w:p>
            <w:r>
              <w:t>planna</w:t>
            </w:r>
          </w:p>
        </w:tc>
        <w:tc>
          <w:tcPr>
            <w:tcW w:type="dxa" w:w="864"/>
          </w:tcPr>
          <w:p>
            <w:r>
              <w:t>plannam</w:t>
            </w:r>
          </w:p>
        </w:tc>
        <w:tc>
          <w:tcPr>
            <w:tcW w:type="dxa" w:w="864"/>
          </w:tcPr>
          <w:p>
            <w:r>
              <w:t>plannum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wind</w:t>
            </w:r>
          </w:p>
        </w:tc>
        <w:tc>
          <w:tcPr>
            <w:tcW w:type="dxa" w:w="864"/>
          </w:tcPr>
          <w:p>
            <w:r>
              <w:t>windn</w:t>
            </w:r>
          </w:p>
        </w:tc>
        <w:tc>
          <w:tcPr>
            <w:tcW w:type="dxa" w:w="864"/>
          </w:tcPr>
          <w:p>
            <w:r>
              <w:t>windna</w:t>
            </w:r>
          </w:p>
        </w:tc>
        <w:tc>
          <w:tcPr>
            <w:tcW w:type="dxa" w:w="864"/>
          </w:tcPr>
          <w:p>
            <w:r>
              <w:t>windnam</w:t>
            </w:r>
          </w:p>
        </w:tc>
        <w:tc>
          <w:tcPr>
            <w:tcW w:type="dxa" w:w="864"/>
          </w:tcPr>
          <w:p>
            <w:r>
              <w:t>windnum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soil</w:t>
            </w:r>
          </w:p>
        </w:tc>
        <w:tc>
          <w:tcPr>
            <w:tcW w:type="dxa" w:w="864"/>
          </w:tcPr>
          <w:p>
            <w:r>
              <w:t>soiln</w:t>
            </w:r>
          </w:p>
        </w:tc>
        <w:tc>
          <w:tcPr>
            <w:tcW w:type="dxa" w:w="864"/>
          </w:tcPr>
          <w:p>
            <w:r>
              <w:t>soilna</w:t>
            </w:r>
          </w:p>
        </w:tc>
        <w:tc>
          <w:tcPr>
            <w:tcW w:type="dxa" w:w="864"/>
          </w:tcPr>
          <w:p>
            <w:r>
              <w:t>soilnam</w:t>
            </w:r>
          </w:p>
        </w:tc>
        <w:tc>
          <w:tcPr>
            <w:tcW w:type="dxa" w:w="864"/>
          </w:tcPr>
          <w:p>
            <w:r>
              <w:t>soilnum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flower</w:t>
            </w:r>
          </w:p>
        </w:tc>
        <w:tc>
          <w:tcPr>
            <w:tcW w:type="dxa" w:w="864"/>
          </w:tcPr>
          <w:p>
            <w:r>
              <w:t>flown</w:t>
            </w:r>
          </w:p>
        </w:tc>
        <w:tc>
          <w:tcPr>
            <w:tcW w:type="dxa" w:w="864"/>
          </w:tcPr>
          <w:p>
            <w:r>
              <w:t>flowna</w:t>
            </w:r>
          </w:p>
        </w:tc>
        <w:tc>
          <w:tcPr>
            <w:tcW w:type="dxa" w:w="864"/>
          </w:tcPr>
          <w:p>
            <w:r>
              <w:t>flownam</w:t>
            </w:r>
          </w:p>
        </w:tc>
        <w:tc>
          <w:tcPr>
            <w:tcW w:type="dxa" w:w="864"/>
          </w:tcPr>
          <w:p>
            <w:r>
              <w:t>flownum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valley</w:t>
            </w:r>
          </w:p>
        </w:tc>
        <w:tc>
          <w:tcPr>
            <w:tcW w:type="dxa" w:w="864"/>
          </w:tcPr>
          <w:p>
            <w:r>
              <w:t>valln</w:t>
            </w:r>
          </w:p>
        </w:tc>
        <w:tc>
          <w:tcPr>
            <w:tcW w:type="dxa" w:w="864"/>
          </w:tcPr>
          <w:p>
            <w:r>
              <w:t>vallna</w:t>
            </w:r>
          </w:p>
        </w:tc>
        <w:tc>
          <w:tcPr>
            <w:tcW w:type="dxa" w:w="864"/>
          </w:tcPr>
          <w:p>
            <w:r>
              <w:t>vallnam</w:t>
            </w:r>
          </w:p>
        </w:tc>
        <w:tc>
          <w:tcPr>
            <w:tcW w:type="dxa" w:w="864"/>
          </w:tcPr>
          <w:p>
            <w:r>
              <w:t>vallnum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root</w:t>
            </w:r>
          </w:p>
        </w:tc>
        <w:tc>
          <w:tcPr>
            <w:tcW w:type="dxa" w:w="864"/>
          </w:tcPr>
          <w:p>
            <w:r>
              <w:t>rootn</w:t>
            </w:r>
          </w:p>
        </w:tc>
        <w:tc>
          <w:tcPr>
            <w:tcW w:type="dxa" w:w="864"/>
          </w:tcPr>
          <w:p>
            <w:r>
              <w:t>rootna</w:t>
            </w:r>
          </w:p>
        </w:tc>
        <w:tc>
          <w:tcPr>
            <w:tcW w:type="dxa" w:w="864"/>
          </w:tcPr>
          <w:p>
            <w:r>
              <w:t>rootnam</w:t>
            </w:r>
          </w:p>
        </w:tc>
        <w:tc>
          <w:tcPr>
            <w:tcW w:type="dxa" w:w="864"/>
          </w:tcPr>
          <w:p>
            <w:r>
              <w:t>rootnum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lake</w:t>
            </w:r>
          </w:p>
        </w:tc>
        <w:tc>
          <w:tcPr>
            <w:tcW w:type="dxa" w:w="864"/>
          </w:tcPr>
          <w:p>
            <w:r>
              <w:t>laken</w:t>
            </w:r>
          </w:p>
        </w:tc>
        <w:tc>
          <w:tcPr>
            <w:tcW w:type="dxa" w:w="864"/>
          </w:tcPr>
          <w:p>
            <w:r>
              <w:t>lakena</w:t>
            </w:r>
          </w:p>
        </w:tc>
        <w:tc>
          <w:tcPr>
            <w:tcW w:type="dxa" w:w="864"/>
          </w:tcPr>
          <w:p>
            <w:r>
              <w:t>lakenam</w:t>
            </w:r>
          </w:p>
        </w:tc>
        <w:tc>
          <w:tcPr>
            <w:tcW w:type="dxa" w:w="864"/>
          </w:tcPr>
          <w:p>
            <w:r>
              <w:t>lakenum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star</w:t>
            </w:r>
          </w:p>
        </w:tc>
        <w:tc>
          <w:tcPr>
            <w:tcW w:type="dxa" w:w="864"/>
          </w:tcPr>
          <w:p>
            <w:r>
              <w:t>starn</w:t>
            </w:r>
          </w:p>
        </w:tc>
        <w:tc>
          <w:tcPr>
            <w:tcW w:type="dxa" w:w="864"/>
          </w:tcPr>
          <w:p>
            <w:r>
              <w:t>starna</w:t>
            </w:r>
          </w:p>
        </w:tc>
        <w:tc>
          <w:tcPr>
            <w:tcW w:type="dxa" w:w="864"/>
          </w:tcPr>
          <w:p>
            <w:r>
              <w:t>starnam</w:t>
            </w:r>
          </w:p>
        </w:tc>
        <w:tc>
          <w:tcPr>
            <w:tcW w:type="dxa" w:w="864"/>
          </w:tcPr>
          <w:p>
            <w:r>
              <w:t>starnum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grass</w:t>
            </w:r>
          </w:p>
        </w:tc>
        <w:tc>
          <w:tcPr>
            <w:tcW w:type="dxa" w:w="864"/>
          </w:tcPr>
          <w:p>
            <w:r>
              <w:t>grasn</w:t>
            </w:r>
          </w:p>
        </w:tc>
        <w:tc>
          <w:tcPr>
            <w:tcW w:type="dxa" w:w="864"/>
          </w:tcPr>
          <w:p>
            <w:r>
              <w:t>grasna</w:t>
            </w:r>
          </w:p>
        </w:tc>
        <w:tc>
          <w:tcPr>
            <w:tcW w:type="dxa" w:w="864"/>
          </w:tcPr>
          <w:p>
            <w:r>
              <w:t>grasnam</w:t>
            </w:r>
          </w:p>
        </w:tc>
        <w:tc>
          <w:tcPr>
            <w:tcW w:type="dxa" w:w="864"/>
          </w:tcPr>
          <w:p>
            <w:r>
              <w:t>grasnum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leaf</w:t>
            </w:r>
          </w:p>
        </w:tc>
        <w:tc>
          <w:tcPr>
            <w:tcW w:type="dxa" w:w="864"/>
          </w:tcPr>
          <w:p>
            <w:r>
              <w:t>leafn</w:t>
            </w:r>
          </w:p>
        </w:tc>
        <w:tc>
          <w:tcPr>
            <w:tcW w:type="dxa" w:w="864"/>
          </w:tcPr>
          <w:p>
            <w:r>
              <w:t>leafna</w:t>
            </w:r>
          </w:p>
        </w:tc>
        <w:tc>
          <w:tcPr>
            <w:tcW w:type="dxa" w:w="864"/>
          </w:tcPr>
          <w:p>
            <w:r>
              <w:t>leafnam</w:t>
            </w:r>
          </w:p>
        </w:tc>
        <w:tc>
          <w:tcPr>
            <w:tcW w:type="dxa" w:w="864"/>
          </w:tcPr>
          <w:p>
            <w:r>
              <w:t>leafnum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air</w:t>
            </w:r>
          </w:p>
        </w:tc>
        <w:tc>
          <w:tcPr>
            <w:tcW w:type="dxa" w:w="864"/>
          </w:tcPr>
          <w:p>
            <w:r>
              <w:t>airn</w:t>
            </w:r>
          </w:p>
        </w:tc>
        <w:tc>
          <w:tcPr>
            <w:tcW w:type="dxa" w:w="864"/>
          </w:tcPr>
          <w:p>
            <w:r>
              <w:t>airna</w:t>
            </w:r>
          </w:p>
        </w:tc>
        <w:tc>
          <w:tcPr>
            <w:tcW w:type="dxa" w:w="864"/>
          </w:tcPr>
          <w:p>
            <w:r>
              <w:t>airnam</w:t>
            </w:r>
          </w:p>
        </w:tc>
        <w:tc>
          <w:tcPr>
            <w:tcW w:type="dxa" w:w="864"/>
          </w:tcPr>
          <w:p>
            <w:r>
              <w:t>airnum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sand</w:t>
            </w:r>
          </w:p>
        </w:tc>
        <w:tc>
          <w:tcPr>
            <w:tcW w:type="dxa" w:w="864"/>
          </w:tcPr>
          <w:p>
            <w:r>
              <w:t>sandn</w:t>
            </w:r>
          </w:p>
        </w:tc>
        <w:tc>
          <w:tcPr>
            <w:tcW w:type="dxa" w:w="864"/>
          </w:tcPr>
          <w:p>
            <w:r>
              <w:t>sandna</w:t>
            </w:r>
          </w:p>
        </w:tc>
        <w:tc>
          <w:tcPr>
            <w:tcW w:type="dxa" w:w="864"/>
          </w:tcPr>
          <w:p>
            <w:r>
              <w:t>sandnam</w:t>
            </w:r>
          </w:p>
        </w:tc>
        <w:tc>
          <w:tcPr>
            <w:tcW w:type="dxa" w:w="864"/>
          </w:tcPr>
          <w:p>
            <w:r>
              <w:t>sandnum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beach</w:t>
            </w:r>
          </w:p>
        </w:tc>
        <w:tc>
          <w:tcPr>
            <w:tcW w:type="dxa" w:w="864"/>
          </w:tcPr>
          <w:p>
            <w:r>
              <w:t>beacn</w:t>
            </w:r>
          </w:p>
        </w:tc>
        <w:tc>
          <w:tcPr>
            <w:tcW w:type="dxa" w:w="864"/>
          </w:tcPr>
          <w:p>
            <w:r>
              <w:t>beacna</w:t>
            </w:r>
          </w:p>
        </w:tc>
        <w:tc>
          <w:tcPr>
            <w:tcW w:type="dxa" w:w="864"/>
          </w:tcPr>
          <w:p>
            <w:r>
              <w:t>beacnam</w:t>
            </w:r>
          </w:p>
        </w:tc>
        <w:tc>
          <w:tcPr>
            <w:tcW w:type="dxa" w:w="864"/>
          </w:tcPr>
          <w:p>
            <w:r>
              <w:t>beacnum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wave</w:t>
            </w:r>
          </w:p>
        </w:tc>
        <w:tc>
          <w:tcPr>
            <w:tcW w:type="dxa" w:w="864"/>
          </w:tcPr>
          <w:p>
            <w:r>
              <w:t>waven</w:t>
            </w:r>
          </w:p>
        </w:tc>
        <w:tc>
          <w:tcPr>
            <w:tcW w:type="dxa" w:w="864"/>
          </w:tcPr>
          <w:p>
            <w:r>
              <w:t>wavena</w:t>
            </w:r>
          </w:p>
        </w:tc>
        <w:tc>
          <w:tcPr>
            <w:tcW w:type="dxa" w:w="864"/>
          </w:tcPr>
          <w:p>
            <w:r>
              <w:t>wavenam</w:t>
            </w:r>
          </w:p>
        </w:tc>
        <w:tc>
          <w:tcPr>
            <w:tcW w:type="dxa" w:w="864"/>
          </w:tcPr>
          <w:p>
            <w:r>
              <w:t>wavenum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fire</w:t>
            </w:r>
          </w:p>
        </w:tc>
        <w:tc>
          <w:tcPr>
            <w:tcW w:type="dxa" w:w="864"/>
          </w:tcPr>
          <w:p>
            <w:r>
              <w:t>firen</w:t>
            </w:r>
          </w:p>
        </w:tc>
        <w:tc>
          <w:tcPr>
            <w:tcW w:type="dxa" w:w="864"/>
          </w:tcPr>
          <w:p>
            <w:r>
              <w:t>firena</w:t>
            </w:r>
          </w:p>
        </w:tc>
        <w:tc>
          <w:tcPr>
            <w:tcW w:type="dxa" w:w="864"/>
          </w:tcPr>
          <w:p>
            <w:r>
              <w:t>firenam</w:t>
            </w:r>
          </w:p>
        </w:tc>
        <w:tc>
          <w:tcPr>
            <w:tcW w:type="dxa" w:w="864"/>
          </w:tcPr>
          <w:p>
            <w:r>
              <w:t>firenum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ice</w:t>
            </w:r>
          </w:p>
        </w:tc>
        <w:tc>
          <w:tcPr>
            <w:tcW w:type="dxa" w:w="864"/>
          </w:tcPr>
          <w:p>
            <w:r>
              <w:t>icen</w:t>
            </w:r>
          </w:p>
        </w:tc>
        <w:tc>
          <w:tcPr>
            <w:tcW w:type="dxa" w:w="864"/>
          </w:tcPr>
          <w:p>
            <w:r>
              <w:t>icena</w:t>
            </w:r>
          </w:p>
        </w:tc>
        <w:tc>
          <w:tcPr>
            <w:tcW w:type="dxa" w:w="864"/>
          </w:tcPr>
          <w:p>
            <w:r>
              <w:t>icenam</w:t>
            </w:r>
          </w:p>
        </w:tc>
        <w:tc>
          <w:tcPr>
            <w:tcW w:type="dxa" w:w="864"/>
          </w:tcPr>
          <w:p>
            <w:r>
              <w:t>icenum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island</w:t>
            </w:r>
          </w:p>
        </w:tc>
        <w:tc>
          <w:tcPr>
            <w:tcW w:type="dxa" w:w="864"/>
          </w:tcPr>
          <w:p>
            <w:r>
              <w:t>islan</w:t>
            </w:r>
          </w:p>
        </w:tc>
        <w:tc>
          <w:tcPr>
            <w:tcW w:type="dxa" w:w="864"/>
          </w:tcPr>
          <w:p>
            <w:r>
              <w:t>islana</w:t>
            </w:r>
          </w:p>
        </w:tc>
        <w:tc>
          <w:tcPr>
            <w:tcW w:type="dxa" w:w="864"/>
          </w:tcPr>
          <w:p>
            <w:r>
              <w:t>islanam</w:t>
            </w:r>
          </w:p>
        </w:tc>
        <w:tc>
          <w:tcPr>
            <w:tcW w:type="dxa" w:w="864"/>
          </w:tcPr>
          <w:p>
            <w:r>
              <w:t>islanum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hill</w:t>
            </w:r>
          </w:p>
        </w:tc>
        <w:tc>
          <w:tcPr>
            <w:tcW w:type="dxa" w:w="864"/>
          </w:tcPr>
          <w:p>
            <w:r>
              <w:t>hilln</w:t>
            </w:r>
          </w:p>
        </w:tc>
        <w:tc>
          <w:tcPr>
            <w:tcW w:type="dxa" w:w="864"/>
          </w:tcPr>
          <w:p>
            <w:r>
              <w:t>hillna</w:t>
            </w:r>
          </w:p>
        </w:tc>
        <w:tc>
          <w:tcPr>
            <w:tcW w:type="dxa" w:w="864"/>
          </w:tcPr>
          <w:p>
            <w:r>
              <w:t>hillnam</w:t>
            </w:r>
          </w:p>
        </w:tc>
        <w:tc>
          <w:tcPr>
            <w:tcW w:type="dxa" w:w="864"/>
          </w:tcPr>
          <w:p>
            <w:r>
              <w:t>hillnum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heat</w:t>
            </w:r>
          </w:p>
        </w:tc>
        <w:tc>
          <w:tcPr>
            <w:tcW w:type="dxa" w:w="864"/>
          </w:tcPr>
          <w:p>
            <w:r>
              <w:t>heatn</w:t>
            </w:r>
          </w:p>
        </w:tc>
        <w:tc>
          <w:tcPr>
            <w:tcW w:type="dxa" w:w="864"/>
          </w:tcPr>
          <w:p>
            <w:r>
              <w:t>heatna</w:t>
            </w:r>
          </w:p>
        </w:tc>
        <w:tc>
          <w:tcPr>
            <w:tcW w:type="dxa" w:w="864"/>
          </w:tcPr>
          <w:p>
            <w:r>
              <w:t>heatnam</w:t>
            </w:r>
          </w:p>
        </w:tc>
        <w:tc>
          <w:tcPr>
            <w:tcW w:type="dxa" w:w="864"/>
          </w:tcPr>
          <w:p>
            <w:r>
              <w:t>heatnum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natun</w:t>
            </w:r>
          </w:p>
        </w:tc>
        <w:tc>
          <w:tcPr>
            <w:tcW w:type="dxa" w:w="864"/>
          </w:tcPr>
          <w:p>
            <w:r>
              <w:t>natuna</w:t>
            </w:r>
          </w:p>
        </w:tc>
        <w:tc>
          <w:tcPr>
            <w:tcW w:type="dxa" w:w="864"/>
          </w:tcPr>
          <w:p>
            <w:r>
              <w:t>natunam</w:t>
            </w:r>
          </w:p>
        </w:tc>
        <w:tc>
          <w:tcPr>
            <w:tcW w:type="dxa" w:w="864"/>
          </w:tcPr>
          <w:p>
            <w:r>
              <w:t>natunum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>
      <w:pPr>
        <w:pStyle w:val="Heading1"/>
      </w:pPr>
      <w:r>
        <w:t>Numbers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Category</w:t>
            </w:r>
          </w:p>
        </w:tc>
        <w:tc>
          <w:tcPr>
            <w:tcW w:type="dxa" w:w="864"/>
          </w:tcPr>
          <w:p>
            <w:r>
              <w:t>English</w:t>
            </w:r>
          </w:p>
        </w:tc>
        <w:tc>
          <w:tcPr>
            <w:tcW w:type="dxa" w:w="864"/>
          </w:tcPr>
          <w:p>
            <w:r>
              <w:t>Arden (Root)</w:t>
            </w:r>
          </w:p>
        </w:tc>
        <w:tc>
          <w:tcPr>
            <w:tcW w:type="dxa" w:w="864"/>
          </w:tcPr>
          <w:p>
            <w:r>
              <w:t>Nominative</w:t>
            </w:r>
          </w:p>
        </w:tc>
        <w:tc>
          <w:tcPr>
            <w:tcW w:type="dxa" w:w="864"/>
          </w:tcPr>
          <w:p>
            <w:r>
              <w:t>Accusative</w:t>
            </w:r>
          </w:p>
        </w:tc>
        <w:tc>
          <w:tcPr>
            <w:tcW w:type="dxa" w:w="864"/>
          </w:tcPr>
          <w:p>
            <w:r>
              <w:t>Genitive</w:t>
            </w:r>
          </w:p>
        </w:tc>
        <w:tc>
          <w:tcPr>
            <w:tcW w:type="dxa" w:w="864"/>
          </w:tcPr>
          <w:p>
            <w:r>
              <w:t>Arden (Adjective)</w:t>
            </w:r>
          </w:p>
        </w:tc>
        <w:tc>
          <w:tcPr>
            <w:tcW w:type="dxa" w:w="864"/>
          </w:tcPr>
          <w:p>
            <w:r>
              <w:t>Arden (Infinitive)</w:t>
            </w:r>
          </w:p>
        </w:tc>
        <w:tc>
          <w:tcPr>
            <w:tcW w:type="dxa" w:w="864"/>
          </w:tcPr>
          <w:p>
            <w:r>
              <w:t>Arden (Past)</w:t>
            </w:r>
          </w:p>
        </w:tc>
        <w:tc>
          <w:tcPr>
            <w:tcW w:type="dxa" w:w="864"/>
          </w:tcPr>
          <w:p>
            <w:r>
              <w:t>Arden (Future)</w:t>
            </w:r>
          </w:p>
        </w:tc>
      </w:tr>
      <w:tr>
        <w:tc>
          <w:tcPr>
            <w:tcW w:type="dxa" w:w="864"/>
          </w:tcPr>
          <w:p>
            <w:r>
              <w:t>Numbers</w:t>
            </w:r>
          </w:p>
        </w:tc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>
            <w:r>
              <w:t>n</w:t>
            </w:r>
          </w:p>
        </w:tc>
        <w:tc>
          <w:tcPr>
            <w:tcW w:type="dxa" w:w="864"/>
          </w:tcPr>
          <w:p>
            <w:r>
              <w:t>na</w:t>
            </w:r>
          </w:p>
        </w:tc>
        <w:tc>
          <w:tcPr>
            <w:tcW w:type="dxa" w:w="864"/>
          </w:tcPr>
          <w:p>
            <w:r>
              <w:t>nam</w:t>
            </w:r>
          </w:p>
        </w:tc>
        <w:tc>
          <w:tcPr>
            <w:tcW w:type="dxa" w:w="864"/>
          </w:tcPr>
          <w:p>
            <w:r>
              <w:t>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Numbers</w:t>
            </w:r>
          </w:p>
        </w:tc>
        <w:tc>
          <w:tcPr>
            <w:tcW w:type="dxa" w:w="864"/>
          </w:tcPr>
          <w:p>
            <w:r>
              <w:t>2</w:t>
            </w:r>
          </w:p>
        </w:tc>
        <w:tc>
          <w:tcPr>
            <w:tcW w:type="dxa" w:w="864"/>
          </w:tcPr>
          <w:p>
            <w:r>
              <w:t>n</w:t>
            </w:r>
          </w:p>
        </w:tc>
        <w:tc>
          <w:tcPr>
            <w:tcW w:type="dxa" w:w="864"/>
          </w:tcPr>
          <w:p>
            <w:r>
              <w:t>na</w:t>
            </w:r>
          </w:p>
        </w:tc>
        <w:tc>
          <w:tcPr>
            <w:tcW w:type="dxa" w:w="864"/>
          </w:tcPr>
          <w:p>
            <w:r>
              <w:t>nam</w:t>
            </w:r>
          </w:p>
        </w:tc>
        <w:tc>
          <w:tcPr>
            <w:tcW w:type="dxa" w:w="864"/>
          </w:tcPr>
          <w:p>
            <w:r>
              <w:t>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Numbers</w:t>
            </w:r>
          </w:p>
        </w:tc>
        <w:tc>
          <w:tcPr>
            <w:tcW w:type="dxa" w:w="864"/>
          </w:tcPr>
          <w:p>
            <w:r>
              <w:t>3</w:t>
            </w:r>
          </w:p>
        </w:tc>
        <w:tc>
          <w:tcPr>
            <w:tcW w:type="dxa" w:w="864"/>
          </w:tcPr>
          <w:p>
            <w:r>
              <w:t>n</w:t>
            </w:r>
          </w:p>
        </w:tc>
        <w:tc>
          <w:tcPr>
            <w:tcW w:type="dxa" w:w="864"/>
          </w:tcPr>
          <w:p>
            <w:r>
              <w:t>na</w:t>
            </w:r>
          </w:p>
        </w:tc>
        <w:tc>
          <w:tcPr>
            <w:tcW w:type="dxa" w:w="864"/>
          </w:tcPr>
          <w:p>
            <w:r>
              <w:t>nam</w:t>
            </w:r>
          </w:p>
        </w:tc>
        <w:tc>
          <w:tcPr>
            <w:tcW w:type="dxa" w:w="864"/>
          </w:tcPr>
          <w:p>
            <w:r>
              <w:t>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Numbers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n</w:t>
            </w:r>
          </w:p>
        </w:tc>
        <w:tc>
          <w:tcPr>
            <w:tcW w:type="dxa" w:w="864"/>
          </w:tcPr>
          <w:p>
            <w:r>
              <w:t>na</w:t>
            </w:r>
          </w:p>
        </w:tc>
        <w:tc>
          <w:tcPr>
            <w:tcW w:type="dxa" w:w="864"/>
          </w:tcPr>
          <w:p>
            <w:r>
              <w:t>nam</w:t>
            </w:r>
          </w:p>
        </w:tc>
        <w:tc>
          <w:tcPr>
            <w:tcW w:type="dxa" w:w="864"/>
          </w:tcPr>
          <w:p>
            <w:r>
              <w:t>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Numbers</w:t>
            </w:r>
          </w:p>
        </w:tc>
        <w:tc>
          <w:tcPr>
            <w:tcW w:type="dxa" w:w="864"/>
          </w:tcPr>
          <w:p>
            <w:r>
              <w:t>20</w:t>
            </w:r>
          </w:p>
        </w:tc>
        <w:tc>
          <w:tcPr>
            <w:tcW w:type="dxa" w:w="864"/>
          </w:tcPr>
          <w:p>
            <w:r>
              <w:t>n</w:t>
            </w:r>
          </w:p>
        </w:tc>
        <w:tc>
          <w:tcPr>
            <w:tcW w:type="dxa" w:w="864"/>
          </w:tcPr>
          <w:p>
            <w:r>
              <w:t>na</w:t>
            </w:r>
          </w:p>
        </w:tc>
        <w:tc>
          <w:tcPr>
            <w:tcW w:type="dxa" w:w="864"/>
          </w:tcPr>
          <w:p>
            <w:r>
              <w:t>nam</w:t>
            </w:r>
          </w:p>
        </w:tc>
        <w:tc>
          <w:tcPr>
            <w:tcW w:type="dxa" w:w="864"/>
          </w:tcPr>
          <w:p>
            <w:r>
              <w:t>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Numbers</w:t>
            </w:r>
          </w:p>
        </w:tc>
        <w:tc>
          <w:tcPr>
            <w:tcW w:type="dxa" w:w="864"/>
          </w:tcPr>
          <w:p>
            <w:r>
              <w:t>100</w:t>
            </w:r>
          </w:p>
        </w:tc>
        <w:tc>
          <w:tcPr>
            <w:tcW w:type="dxa" w:w="864"/>
          </w:tcPr>
          <w:p>
            <w:r>
              <w:t>n</w:t>
            </w:r>
          </w:p>
        </w:tc>
        <w:tc>
          <w:tcPr>
            <w:tcW w:type="dxa" w:w="864"/>
          </w:tcPr>
          <w:p>
            <w:r>
              <w:t>na</w:t>
            </w:r>
          </w:p>
        </w:tc>
        <w:tc>
          <w:tcPr>
            <w:tcW w:type="dxa" w:w="864"/>
          </w:tcPr>
          <w:p>
            <w:r>
              <w:t>nam</w:t>
            </w:r>
          </w:p>
        </w:tc>
        <w:tc>
          <w:tcPr>
            <w:tcW w:type="dxa" w:w="864"/>
          </w:tcPr>
          <w:p>
            <w:r>
              <w:t>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Numbers</w:t>
            </w:r>
          </w:p>
        </w:tc>
        <w:tc>
          <w:tcPr>
            <w:tcW w:type="dxa" w:w="864"/>
          </w:tcPr>
          <w:p>
            <w:r>
              <w:t>1000</w:t>
            </w:r>
          </w:p>
        </w:tc>
        <w:tc>
          <w:tcPr>
            <w:tcW w:type="dxa" w:w="864"/>
          </w:tcPr>
          <w:p>
            <w:r>
              <w:t>n</w:t>
            </w:r>
          </w:p>
        </w:tc>
        <w:tc>
          <w:tcPr>
            <w:tcW w:type="dxa" w:w="864"/>
          </w:tcPr>
          <w:p>
            <w:r>
              <w:t>na</w:t>
            </w:r>
          </w:p>
        </w:tc>
        <w:tc>
          <w:tcPr>
            <w:tcW w:type="dxa" w:w="864"/>
          </w:tcPr>
          <w:p>
            <w:r>
              <w:t>nam</w:t>
            </w:r>
          </w:p>
        </w:tc>
        <w:tc>
          <w:tcPr>
            <w:tcW w:type="dxa" w:w="864"/>
          </w:tcPr>
          <w:p>
            <w:r>
              <w:t>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Numbers</w:t>
            </w:r>
          </w:p>
        </w:tc>
        <w:tc>
          <w:tcPr>
            <w:tcW w:type="dxa" w:w="864"/>
          </w:tcPr>
          <w:p>
            <w:r>
              <w:t>million</w:t>
            </w:r>
          </w:p>
        </w:tc>
        <w:tc>
          <w:tcPr>
            <w:tcW w:type="dxa" w:w="864"/>
          </w:tcPr>
          <w:p>
            <w:r>
              <w:t>milln</w:t>
            </w:r>
          </w:p>
        </w:tc>
        <w:tc>
          <w:tcPr>
            <w:tcW w:type="dxa" w:w="864"/>
          </w:tcPr>
          <w:p>
            <w:r>
              <w:t>millna</w:t>
            </w:r>
          </w:p>
        </w:tc>
        <w:tc>
          <w:tcPr>
            <w:tcW w:type="dxa" w:w="864"/>
          </w:tcPr>
          <w:p>
            <w:r>
              <w:t>millnam</w:t>
            </w:r>
          </w:p>
        </w:tc>
        <w:tc>
          <w:tcPr>
            <w:tcW w:type="dxa" w:w="864"/>
          </w:tcPr>
          <w:p>
            <w:r>
              <w:t>millnum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Numbers</w:t>
            </w:r>
          </w:p>
        </w:tc>
        <w:tc>
          <w:tcPr>
            <w:tcW w:type="dxa" w:w="864"/>
          </w:tcPr>
          <w:p>
            <w:r>
              <w:t>billion</w:t>
            </w:r>
          </w:p>
        </w:tc>
        <w:tc>
          <w:tcPr>
            <w:tcW w:type="dxa" w:w="864"/>
          </w:tcPr>
          <w:p>
            <w:r>
              <w:t>billn</w:t>
            </w:r>
          </w:p>
        </w:tc>
        <w:tc>
          <w:tcPr>
            <w:tcW w:type="dxa" w:w="864"/>
          </w:tcPr>
          <w:p>
            <w:r>
              <w:t>billna</w:t>
            </w:r>
          </w:p>
        </w:tc>
        <w:tc>
          <w:tcPr>
            <w:tcW w:type="dxa" w:w="864"/>
          </w:tcPr>
          <w:p>
            <w:r>
              <w:t>billnam</w:t>
            </w:r>
          </w:p>
        </w:tc>
        <w:tc>
          <w:tcPr>
            <w:tcW w:type="dxa" w:w="864"/>
          </w:tcPr>
          <w:p>
            <w:r>
              <w:t>billnum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Numbers</w:t>
            </w:r>
          </w:p>
        </w:tc>
        <w:tc>
          <w:tcPr>
            <w:tcW w:type="dxa" w:w="864"/>
          </w:tcPr>
          <w:p>
            <w:r>
              <w:t>number</w:t>
            </w:r>
          </w:p>
        </w:tc>
        <w:tc>
          <w:tcPr>
            <w:tcW w:type="dxa" w:w="864"/>
          </w:tcPr>
          <w:p>
            <w:r>
              <w:t>numbn</w:t>
            </w:r>
          </w:p>
        </w:tc>
        <w:tc>
          <w:tcPr>
            <w:tcW w:type="dxa" w:w="864"/>
          </w:tcPr>
          <w:p>
            <w:r>
              <w:t>numbna</w:t>
            </w:r>
          </w:p>
        </w:tc>
        <w:tc>
          <w:tcPr>
            <w:tcW w:type="dxa" w:w="864"/>
          </w:tcPr>
          <w:p>
            <w:r>
              <w:t>numbnam</w:t>
            </w:r>
          </w:p>
        </w:tc>
        <w:tc>
          <w:tcPr>
            <w:tcW w:type="dxa" w:w="864"/>
          </w:tcPr>
          <w:p>
            <w:r>
              <w:t>numbnum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>
      <w:pPr>
        <w:pStyle w:val="Heading1"/>
      </w:pPr>
      <w:r>
        <w:t>People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Category</w:t>
            </w:r>
          </w:p>
        </w:tc>
        <w:tc>
          <w:tcPr>
            <w:tcW w:type="dxa" w:w="864"/>
          </w:tcPr>
          <w:p>
            <w:r>
              <w:t>English</w:t>
            </w:r>
          </w:p>
        </w:tc>
        <w:tc>
          <w:tcPr>
            <w:tcW w:type="dxa" w:w="864"/>
          </w:tcPr>
          <w:p>
            <w:r>
              <w:t>Arden (Root)</w:t>
            </w:r>
          </w:p>
        </w:tc>
        <w:tc>
          <w:tcPr>
            <w:tcW w:type="dxa" w:w="864"/>
          </w:tcPr>
          <w:p>
            <w:r>
              <w:t>Nominative</w:t>
            </w:r>
          </w:p>
        </w:tc>
        <w:tc>
          <w:tcPr>
            <w:tcW w:type="dxa" w:w="864"/>
          </w:tcPr>
          <w:p>
            <w:r>
              <w:t>Accusative</w:t>
            </w:r>
          </w:p>
        </w:tc>
        <w:tc>
          <w:tcPr>
            <w:tcW w:type="dxa" w:w="864"/>
          </w:tcPr>
          <w:p>
            <w:r>
              <w:t>Genitive</w:t>
            </w:r>
          </w:p>
        </w:tc>
        <w:tc>
          <w:tcPr>
            <w:tcW w:type="dxa" w:w="864"/>
          </w:tcPr>
          <w:p>
            <w:r>
              <w:t>Arden (Adjective)</w:t>
            </w:r>
          </w:p>
        </w:tc>
        <w:tc>
          <w:tcPr>
            <w:tcW w:type="dxa" w:w="864"/>
          </w:tcPr>
          <w:p>
            <w:r>
              <w:t>Arden (Infinitive)</w:t>
            </w:r>
          </w:p>
        </w:tc>
        <w:tc>
          <w:tcPr>
            <w:tcW w:type="dxa" w:w="864"/>
          </w:tcPr>
          <w:p>
            <w:r>
              <w:t>Arden (Past)</w:t>
            </w:r>
          </w:p>
        </w:tc>
        <w:tc>
          <w:tcPr>
            <w:tcW w:type="dxa" w:w="864"/>
          </w:tcPr>
          <w:p>
            <w:r>
              <w:t>Arden (Future)</w:t>
            </w:r>
          </w:p>
        </w:tc>
      </w:tr>
      <w:tr>
        <w:tc>
          <w:tcPr>
            <w:tcW w:type="dxa" w:w="864"/>
          </w:tcPr>
          <w:p>
            <w:r>
              <w:t>People</w:t>
            </w:r>
          </w:p>
        </w:tc>
        <w:tc>
          <w:tcPr>
            <w:tcW w:type="dxa" w:w="864"/>
          </w:tcPr>
          <w:p>
            <w:r>
              <w:t>mother</w:t>
            </w:r>
          </w:p>
        </w:tc>
        <w:tc>
          <w:tcPr>
            <w:tcW w:type="dxa" w:w="864"/>
          </w:tcPr>
          <w:p>
            <w:r>
              <w:t>mira</w:t>
            </w:r>
          </w:p>
        </w:tc>
        <w:tc>
          <w:tcPr>
            <w:tcW w:type="dxa" w:w="864"/>
          </w:tcPr>
          <w:p>
            <w:r>
              <w:t>mirana</w:t>
            </w:r>
          </w:p>
        </w:tc>
        <w:tc>
          <w:tcPr>
            <w:tcW w:type="dxa" w:w="864"/>
          </w:tcPr>
          <w:p>
            <w:r>
              <w:t>miranam</w:t>
            </w:r>
          </w:p>
        </w:tc>
        <w:tc>
          <w:tcPr>
            <w:tcW w:type="dxa" w:w="864"/>
          </w:tcPr>
          <w:p>
            <w:r>
              <w:t>miranum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>
      <w:pPr>
        <w:pStyle w:val="Heading1"/>
      </w:pPr>
      <w:r>
        <w:t>Seasons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Category</w:t>
            </w:r>
          </w:p>
        </w:tc>
        <w:tc>
          <w:tcPr>
            <w:tcW w:type="dxa" w:w="864"/>
          </w:tcPr>
          <w:p>
            <w:r>
              <w:t>English</w:t>
            </w:r>
          </w:p>
        </w:tc>
        <w:tc>
          <w:tcPr>
            <w:tcW w:type="dxa" w:w="864"/>
          </w:tcPr>
          <w:p>
            <w:r>
              <w:t>Arden (Root)</w:t>
            </w:r>
          </w:p>
        </w:tc>
        <w:tc>
          <w:tcPr>
            <w:tcW w:type="dxa" w:w="864"/>
          </w:tcPr>
          <w:p>
            <w:r>
              <w:t>Nominative</w:t>
            </w:r>
          </w:p>
        </w:tc>
        <w:tc>
          <w:tcPr>
            <w:tcW w:type="dxa" w:w="864"/>
          </w:tcPr>
          <w:p>
            <w:r>
              <w:t>Accusative</w:t>
            </w:r>
          </w:p>
        </w:tc>
        <w:tc>
          <w:tcPr>
            <w:tcW w:type="dxa" w:w="864"/>
          </w:tcPr>
          <w:p>
            <w:r>
              <w:t>Genitive</w:t>
            </w:r>
          </w:p>
        </w:tc>
        <w:tc>
          <w:tcPr>
            <w:tcW w:type="dxa" w:w="864"/>
          </w:tcPr>
          <w:p>
            <w:r>
              <w:t>Arden (Adjective)</w:t>
            </w:r>
          </w:p>
        </w:tc>
        <w:tc>
          <w:tcPr>
            <w:tcW w:type="dxa" w:w="864"/>
          </w:tcPr>
          <w:p>
            <w:r>
              <w:t>Arden (Infinitive)</w:t>
            </w:r>
          </w:p>
        </w:tc>
        <w:tc>
          <w:tcPr>
            <w:tcW w:type="dxa" w:w="864"/>
          </w:tcPr>
          <w:p>
            <w:r>
              <w:t>Arden (Past)</w:t>
            </w:r>
          </w:p>
        </w:tc>
        <w:tc>
          <w:tcPr>
            <w:tcW w:type="dxa" w:w="864"/>
          </w:tcPr>
          <w:p>
            <w:r>
              <w:t>Arden (Future)</w:t>
            </w:r>
          </w:p>
        </w:tc>
      </w:tr>
      <w:tr>
        <w:tc>
          <w:tcPr>
            <w:tcW w:type="dxa" w:w="864"/>
          </w:tcPr>
          <w:p>
            <w:r>
              <w:t>Seasons</w:t>
            </w:r>
          </w:p>
        </w:tc>
        <w:tc>
          <w:tcPr>
            <w:tcW w:type="dxa" w:w="864"/>
          </w:tcPr>
          <w:p>
            <w:r>
              <w:t>summer</w:t>
            </w:r>
          </w:p>
        </w:tc>
        <w:tc>
          <w:tcPr>
            <w:tcW w:type="dxa" w:w="864"/>
          </w:tcPr>
          <w:p>
            <w:r>
              <w:t>summn</w:t>
            </w:r>
          </w:p>
        </w:tc>
        <w:tc>
          <w:tcPr>
            <w:tcW w:type="dxa" w:w="864"/>
          </w:tcPr>
          <w:p>
            <w:r>
              <w:t>summna</w:t>
            </w:r>
          </w:p>
        </w:tc>
        <w:tc>
          <w:tcPr>
            <w:tcW w:type="dxa" w:w="864"/>
          </w:tcPr>
          <w:p>
            <w:r>
              <w:t>summnam</w:t>
            </w:r>
          </w:p>
        </w:tc>
        <w:tc>
          <w:tcPr>
            <w:tcW w:type="dxa" w:w="864"/>
          </w:tcPr>
          <w:p>
            <w:r>
              <w:t>summnum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Seasons</w:t>
            </w:r>
          </w:p>
        </w:tc>
        <w:tc>
          <w:tcPr>
            <w:tcW w:type="dxa" w:w="864"/>
          </w:tcPr>
          <w:p>
            <w:r>
              <w:t>spring</w:t>
            </w:r>
          </w:p>
        </w:tc>
        <w:tc>
          <w:tcPr>
            <w:tcW w:type="dxa" w:w="864"/>
          </w:tcPr>
          <w:p>
            <w:r>
              <w:t>sprin</w:t>
            </w:r>
          </w:p>
        </w:tc>
        <w:tc>
          <w:tcPr>
            <w:tcW w:type="dxa" w:w="864"/>
          </w:tcPr>
          <w:p>
            <w:r>
              <w:t>sprina</w:t>
            </w:r>
          </w:p>
        </w:tc>
        <w:tc>
          <w:tcPr>
            <w:tcW w:type="dxa" w:w="864"/>
          </w:tcPr>
          <w:p>
            <w:r>
              <w:t>sprinam</w:t>
            </w:r>
          </w:p>
        </w:tc>
        <w:tc>
          <w:tcPr>
            <w:tcW w:type="dxa" w:w="864"/>
          </w:tcPr>
          <w:p>
            <w:r>
              <w:t>sprinum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Seasons</w:t>
            </w:r>
          </w:p>
        </w:tc>
        <w:tc>
          <w:tcPr>
            <w:tcW w:type="dxa" w:w="864"/>
          </w:tcPr>
          <w:p>
            <w:r>
              <w:t>winter</w:t>
            </w:r>
          </w:p>
        </w:tc>
        <w:tc>
          <w:tcPr>
            <w:tcW w:type="dxa" w:w="864"/>
          </w:tcPr>
          <w:p>
            <w:r>
              <w:t>wintn</w:t>
            </w:r>
          </w:p>
        </w:tc>
        <w:tc>
          <w:tcPr>
            <w:tcW w:type="dxa" w:w="864"/>
          </w:tcPr>
          <w:p>
            <w:r>
              <w:t>wintna</w:t>
            </w:r>
          </w:p>
        </w:tc>
        <w:tc>
          <w:tcPr>
            <w:tcW w:type="dxa" w:w="864"/>
          </w:tcPr>
          <w:p>
            <w:r>
              <w:t>wintnam</w:t>
            </w:r>
          </w:p>
        </w:tc>
        <w:tc>
          <w:tcPr>
            <w:tcW w:type="dxa" w:w="864"/>
          </w:tcPr>
          <w:p>
            <w:r>
              <w:t>wintnum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Seasons</w:t>
            </w:r>
          </w:p>
        </w:tc>
        <w:tc>
          <w:tcPr>
            <w:tcW w:type="dxa" w:w="864"/>
          </w:tcPr>
          <w:p>
            <w:r>
              <w:t>autumn</w:t>
            </w:r>
          </w:p>
        </w:tc>
        <w:tc>
          <w:tcPr>
            <w:tcW w:type="dxa" w:w="864"/>
          </w:tcPr>
          <w:p>
            <w:r>
              <w:t>autun</w:t>
            </w:r>
          </w:p>
        </w:tc>
        <w:tc>
          <w:tcPr>
            <w:tcW w:type="dxa" w:w="864"/>
          </w:tcPr>
          <w:p>
            <w:r>
              <w:t>autuna</w:t>
            </w:r>
          </w:p>
        </w:tc>
        <w:tc>
          <w:tcPr>
            <w:tcW w:type="dxa" w:w="864"/>
          </w:tcPr>
          <w:p>
            <w:r>
              <w:t>autunam</w:t>
            </w:r>
          </w:p>
        </w:tc>
        <w:tc>
          <w:tcPr>
            <w:tcW w:type="dxa" w:w="864"/>
          </w:tcPr>
          <w:p>
            <w:r>
              <w:t>autunum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Seasons</w:t>
            </w:r>
          </w:p>
        </w:tc>
        <w:tc>
          <w:tcPr>
            <w:tcW w:type="dxa" w:w="864"/>
          </w:tcPr>
          <w:p>
            <w:r>
              <w:t>season</w:t>
            </w:r>
          </w:p>
        </w:tc>
        <w:tc>
          <w:tcPr>
            <w:tcW w:type="dxa" w:w="864"/>
          </w:tcPr>
          <w:p>
            <w:r>
              <w:t>seasn</w:t>
            </w:r>
          </w:p>
        </w:tc>
        <w:tc>
          <w:tcPr>
            <w:tcW w:type="dxa" w:w="864"/>
          </w:tcPr>
          <w:p>
            <w:r>
              <w:t>seasna</w:t>
            </w:r>
          </w:p>
        </w:tc>
        <w:tc>
          <w:tcPr>
            <w:tcW w:type="dxa" w:w="864"/>
          </w:tcPr>
          <w:p>
            <w:r>
              <w:t>seasnam</w:t>
            </w:r>
          </w:p>
        </w:tc>
        <w:tc>
          <w:tcPr>
            <w:tcW w:type="dxa" w:w="864"/>
          </w:tcPr>
          <w:p>
            <w:r>
              <w:t>seasnum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>
      <w:pPr>
        <w:pStyle w:val="Heading1"/>
      </w:pPr>
      <w:r>
        <w:t>Society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Category</w:t>
            </w:r>
          </w:p>
        </w:tc>
        <w:tc>
          <w:tcPr>
            <w:tcW w:type="dxa" w:w="864"/>
          </w:tcPr>
          <w:p>
            <w:r>
              <w:t>English</w:t>
            </w:r>
          </w:p>
        </w:tc>
        <w:tc>
          <w:tcPr>
            <w:tcW w:type="dxa" w:w="864"/>
          </w:tcPr>
          <w:p>
            <w:r>
              <w:t>Arden (Root)</w:t>
            </w:r>
          </w:p>
        </w:tc>
        <w:tc>
          <w:tcPr>
            <w:tcW w:type="dxa" w:w="864"/>
          </w:tcPr>
          <w:p>
            <w:r>
              <w:t>Nominative</w:t>
            </w:r>
          </w:p>
        </w:tc>
        <w:tc>
          <w:tcPr>
            <w:tcW w:type="dxa" w:w="864"/>
          </w:tcPr>
          <w:p>
            <w:r>
              <w:t>Accusative</w:t>
            </w:r>
          </w:p>
        </w:tc>
        <w:tc>
          <w:tcPr>
            <w:tcW w:type="dxa" w:w="864"/>
          </w:tcPr>
          <w:p>
            <w:r>
              <w:t>Genitive</w:t>
            </w:r>
          </w:p>
        </w:tc>
        <w:tc>
          <w:tcPr>
            <w:tcW w:type="dxa" w:w="864"/>
          </w:tcPr>
          <w:p>
            <w:r>
              <w:t>Arden (Adjective)</w:t>
            </w:r>
          </w:p>
        </w:tc>
        <w:tc>
          <w:tcPr>
            <w:tcW w:type="dxa" w:w="864"/>
          </w:tcPr>
          <w:p>
            <w:r>
              <w:t>Arden (Infinitive)</w:t>
            </w:r>
          </w:p>
        </w:tc>
        <w:tc>
          <w:tcPr>
            <w:tcW w:type="dxa" w:w="864"/>
          </w:tcPr>
          <w:p>
            <w:r>
              <w:t>Arden (Past)</w:t>
            </w:r>
          </w:p>
        </w:tc>
        <w:tc>
          <w:tcPr>
            <w:tcW w:type="dxa" w:w="864"/>
          </w:tcPr>
          <w:p>
            <w:r>
              <w:t>Arden (Future)</w:t>
            </w:r>
          </w:p>
        </w:tc>
      </w:tr>
      <w:tr>
        <w:tc>
          <w:tcPr>
            <w:tcW w:type="dxa" w:w="864"/>
          </w:tcPr>
          <w:p>
            <w:r>
              <w:t>Society</w:t>
            </w:r>
          </w:p>
        </w:tc>
        <w:tc>
          <w:tcPr>
            <w:tcW w:type="dxa" w:w="864"/>
          </w:tcPr>
          <w:p>
            <w:r>
              <w:t>religion</w:t>
            </w:r>
          </w:p>
        </w:tc>
        <w:tc>
          <w:tcPr>
            <w:tcW w:type="dxa" w:w="864"/>
          </w:tcPr>
          <w:p>
            <w:r>
              <w:t>seraph</w:t>
            </w:r>
          </w:p>
        </w:tc>
        <w:tc>
          <w:tcPr>
            <w:tcW w:type="dxa" w:w="864"/>
          </w:tcPr>
          <w:p>
            <w:r>
              <w:t>serapha</w:t>
            </w:r>
          </w:p>
        </w:tc>
        <w:tc>
          <w:tcPr>
            <w:tcW w:type="dxa" w:w="864"/>
          </w:tcPr>
          <w:p>
            <w:r>
              <w:t>serapham</w:t>
            </w:r>
          </w:p>
        </w:tc>
        <w:tc>
          <w:tcPr>
            <w:tcW w:type="dxa" w:w="864"/>
          </w:tcPr>
          <w:p>
            <w:r>
              <w:t>seraphum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>
      <w:pPr>
        <w:pStyle w:val="Heading1"/>
      </w:pPr>
      <w:r>
        <w:t>Time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Category</w:t>
            </w:r>
          </w:p>
        </w:tc>
        <w:tc>
          <w:tcPr>
            <w:tcW w:type="dxa" w:w="864"/>
          </w:tcPr>
          <w:p>
            <w:r>
              <w:t>English</w:t>
            </w:r>
          </w:p>
        </w:tc>
        <w:tc>
          <w:tcPr>
            <w:tcW w:type="dxa" w:w="864"/>
          </w:tcPr>
          <w:p>
            <w:r>
              <w:t>Arden (Root)</w:t>
            </w:r>
          </w:p>
        </w:tc>
        <w:tc>
          <w:tcPr>
            <w:tcW w:type="dxa" w:w="864"/>
          </w:tcPr>
          <w:p>
            <w:r>
              <w:t>Nominative</w:t>
            </w:r>
          </w:p>
        </w:tc>
        <w:tc>
          <w:tcPr>
            <w:tcW w:type="dxa" w:w="864"/>
          </w:tcPr>
          <w:p>
            <w:r>
              <w:t>Accusative</w:t>
            </w:r>
          </w:p>
        </w:tc>
        <w:tc>
          <w:tcPr>
            <w:tcW w:type="dxa" w:w="864"/>
          </w:tcPr>
          <w:p>
            <w:r>
              <w:t>Genitive</w:t>
            </w:r>
          </w:p>
        </w:tc>
        <w:tc>
          <w:tcPr>
            <w:tcW w:type="dxa" w:w="864"/>
          </w:tcPr>
          <w:p>
            <w:r>
              <w:t>Arden (Adjective)</w:t>
            </w:r>
          </w:p>
        </w:tc>
        <w:tc>
          <w:tcPr>
            <w:tcW w:type="dxa" w:w="864"/>
          </w:tcPr>
          <w:p>
            <w:r>
              <w:t>Arden (Infinitive)</w:t>
            </w:r>
          </w:p>
        </w:tc>
        <w:tc>
          <w:tcPr>
            <w:tcW w:type="dxa" w:w="864"/>
          </w:tcPr>
          <w:p>
            <w:r>
              <w:t>Arden (Past)</w:t>
            </w:r>
          </w:p>
        </w:tc>
        <w:tc>
          <w:tcPr>
            <w:tcW w:type="dxa" w:w="864"/>
          </w:tcPr>
          <w:p>
            <w:r>
              <w:t>Arden (Future)</w:t>
            </w:r>
          </w:p>
        </w:tc>
      </w:tr>
      <w:tr>
        <w:tc>
          <w:tcPr>
            <w:tcW w:type="dxa" w:w="864"/>
          </w:tcPr>
          <w:p>
            <w:r>
              <w:t>Time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yearn</w:t>
            </w:r>
          </w:p>
        </w:tc>
        <w:tc>
          <w:tcPr>
            <w:tcW w:type="dxa" w:w="864"/>
          </w:tcPr>
          <w:p>
            <w:r>
              <w:t>yearna</w:t>
            </w:r>
          </w:p>
        </w:tc>
        <w:tc>
          <w:tcPr>
            <w:tcW w:type="dxa" w:w="864"/>
          </w:tcPr>
          <w:p>
            <w:r>
              <w:t>yearnam</w:t>
            </w:r>
          </w:p>
        </w:tc>
        <w:tc>
          <w:tcPr>
            <w:tcW w:type="dxa" w:w="864"/>
          </w:tcPr>
          <w:p>
            <w:r>
              <w:t>yearnum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Time</w:t>
            </w:r>
          </w:p>
        </w:tc>
        <w:tc>
          <w:tcPr>
            <w:tcW w:type="dxa" w:w="864"/>
          </w:tcPr>
          <w:p>
            <w:r>
              <w:t>month</w:t>
            </w:r>
          </w:p>
        </w:tc>
        <w:tc>
          <w:tcPr>
            <w:tcW w:type="dxa" w:w="864"/>
          </w:tcPr>
          <w:p>
            <w:r>
              <w:t>montn</w:t>
            </w:r>
          </w:p>
        </w:tc>
        <w:tc>
          <w:tcPr>
            <w:tcW w:type="dxa" w:w="864"/>
          </w:tcPr>
          <w:p>
            <w:r>
              <w:t>montna</w:t>
            </w:r>
          </w:p>
        </w:tc>
        <w:tc>
          <w:tcPr>
            <w:tcW w:type="dxa" w:w="864"/>
          </w:tcPr>
          <w:p>
            <w:r>
              <w:t>montnam</w:t>
            </w:r>
          </w:p>
        </w:tc>
        <w:tc>
          <w:tcPr>
            <w:tcW w:type="dxa" w:w="864"/>
          </w:tcPr>
          <w:p>
            <w:r>
              <w:t>montnum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Time</w:t>
            </w:r>
          </w:p>
        </w:tc>
        <w:tc>
          <w:tcPr>
            <w:tcW w:type="dxa" w:w="864"/>
          </w:tcPr>
          <w:p>
            <w:r>
              <w:t>week</w:t>
            </w:r>
          </w:p>
        </w:tc>
        <w:tc>
          <w:tcPr>
            <w:tcW w:type="dxa" w:w="864"/>
          </w:tcPr>
          <w:p>
            <w:r>
              <w:t>weekn</w:t>
            </w:r>
          </w:p>
        </w:tc>
        <w:tc>
          <w:tcPr>
            <w:tcW w:type="dxa" w:w="864"/>
          </w:tcPr>
          <w:p>
            <w:r>
              <w:t>weekna</w:t>
            </w:r>
          </w:p>
        </w:tc>
        <w:tc>
          <w:tcPr>
            <w:tcW w:type="dxa" w:w="864"/>
          </w:tcPr>
          <w:p>
            <w:r>
              <w:t>weeknam</w:t>
            </w:r>
          </w:p>
        </w:tc>
        <w:tc>
          <w:tcPr>
            <w:tcW w:type="dxa" w:w="864"/>
          </w:tcPr>
          <w:p>
            <w:r>
              <w:t>weeknum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Time</w:t>
            </w:r>
          </w:p>
        </w:tc>
        <w:tc>
          <w:tcPr>
            <w:tcW w:type="dxa" w:w="864"/>
          </w:tcPr>
          <w:p>
            <w:r>
              <w:t>day</w:t>
            </w:r>
          </w:p>
        </w:tc>
        <w:tc>
          <w:tcPr>
            <w:tcW w:type="dxa" w:w="864"/>
          </w:tcPr>
          <w:p>
            <w:r>
              <w:t>dayn</w:t>
            </w:r>
          </w:p>
        </w:tc>
        <w:tc>
          <w:tcPr>
            <w:tcW w:type="dxa" w:w="864"/>
          </w:tcPr>
          <w:p>
            <w:r>
              <w:t>dayna</w:t>
            </w:r>
          </w:p>
        </w:tc>
        <w:tc>
          <w:tcPr>
            <w:tcW w:type="dxa" w:w="864"/>
          </w:tcPr>
          <w:p>
            <w:r>
              <w:t>daynam</w:t>
            </w:r>
          </w:p>
        </w:tc>
        <w:tc>
          <w:tcPr>
            <w:tcW w:type="dxa" w:w="864"/>
          </w:tcPr>
          <w:p>
            <w:r>
              <w:t>daynum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Time</w:t>
            </w:r>
          </w:p>
        </w:tc>
        <w:tc>
          <w:tcPr>
            <w:tcW w:type="dxa" w:w="864"/>
          </w:tcPr>
          <w:p>
            <w:r>
              <w:t>hour</w:t>
            </w:r>
          </w:p>
        </w:tc>
        <w:tc>
          <w:tcPr>
            <w:tcW w:type="dxa" w:w="864"/>
          </w:tcPr>
          <w:p>
            <w:r>
              <w:t>hourn</w:t>
            </w:r>
          </w:p>
        </w:tc>
        <w:tc>
          <w:tcPr>
            <w:tcW w:type="dxa" w:w="864"/>
          </w:tcPr>
          <w:p>
            <w:r>
              <w:t>hourna</w:t>
            </w:r>
          </w:p>
        </w:tc>
        <w:tc>
          <w:tcPr>
            <w:tcW w:type="dxa" w:w="864"/>
          </w:tcPr>
          <w:p>
            <w:r>
              <w:t>hournam</w:t>
            </w:r>
          </w:p>
        </w:tc>
        <w:tc>
          <w:tcPr>
            <w:tcW w:type="dxa" w:w="864"/>
          </w:tcPr>
          <w:p>
            <w:r>
              <w:t>hournum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Time</w:t>
            </w:r>
          </w:p>
        </w:tc>
        <w:tc>
          <w:tcPr>
            <w:tcW w:type="dxa" w:w="864"/>
          </w:tcPr>
          <w:p>
            <w:r>
              <w:t>minute</w:t>
            </w:r>
          </w:p>
        </w:tc>
        <w:tc>
          <w:tcPr>
            <w:tcW w:type="dxa" w:w="864"/>
          </w:tcPr>
          <w:p>
            <w:r>
              <w:t>minun</w:t>
            </w:r>
          </w:p>
        </w:tc>
        <w:tc>
          <w:tcPr>
            <w:tcW w:type="dxa" w:w="864"/>
          </w:tcPr>
          <w:p>
            <w:r>
              <w:t>minuna</w:t>
            </w:r>
          </w:p>
        </w:tc>
        <w:tc>
          <w:tcPr>
            <w:tcW w:type="dxa" w:w="864"/>
          </w:tcPr>
          <w:p>
            <w:r>
              <w:t>minunam</w:t>
            </w:r>
          </w:p>
        </w:tc>
        <w:tc>
          <w:tcPr>
            <w:tcW w:type="dxa" w:w="864"/>
          </w:tcPr>
          <w:p>
            <w:r>
              <w:t>minunum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Time</w:t>
            </w:r>
          </w:p>
        </w:tc>
        <w:tc>
          <w:tcPr>
            <w:tcW w:type="dxa" w:w="864"/>
          </w:tcPr>
          <w:p>
            <w:r>
              <w:t>second</w:t>
            </w:r>
          </w:p>
        </w:tc>
        <w:tc>
          <w:tcPr>
            <w:tcW w:type="dxa" w:w="864"/>
          </w:tcPr>
          <w:p>
            <w:r>
              <w:t>secon</w:t>
            </w:r>
          </w:p>
        </w:tc>
        <w:tc>
          <w:tcPr>
            <w:tcW w:type="dxa" w:w="864"/>
          </w:tcPr>
          <w:p>
            <w:r>
              <w:t>secona</w:t>
            </w:r>
          </w:p>
        </w:tc>
        <w:tc>
          <w:tcPr>
            <w:tcW w:type="dxa" w:w="864"/>
          </w:tcPr>
          <w:p>
            <w:r>
              <w:t>seconam</w:t>
            </w:r>
          </w:p>
        </w:tc>
        <w:tc>
          <w:tcPr>
            <w:tcW w:type="dxa" w:w="864"/>
          </w:tcPr>
          <w:p>
            <w:r>
              <w:t>seconum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Time</w:t>
            </w:r>
          </w:p>
        </w:tc>
        <w:tc>
          <w:tcPr>
            <w:tcW w:type="dxa" w:w="864"/>
          </w:tcPr>
          <w:p>
            <w:r>
              <w:t>morning</w:t>
            </w:r>
          </w:p>
        </w:tc>
        <w:tc>
          <w:tcPr>
            <w:tcW w:type="dxa" w:w="864"/>
          </w:tcPr>
          <w:p>
            <w:r>
              <w:t>mornn</w:t>
            </w:r>
          </w:p>
        </w:tc>
        <w:tc>
          <w:tcPr>
            <w:tcW w:type="dxa" w:w="864"/>
          </w:tcPr>
          <w:p>
            <w:r>
              <w:t>mornna</w:t>
            </w:r>
          </w:p>
        </w:tc>
        <w:tc>
          <w:tcPr>
            <w:tcW w:type="dxa" w:w="864"/>
          </w:tcPr>
          <w:p>
            <w:r>
              <w:t>mornnam</w:t>
            </w:r>
          </w:p>
        </w:tc>
        <w:tc>
          <w:tcPr>
            <w:tcW w:type="dxa" w:w="864"/>
          </w:tcPr>
          <w:p>
            <w:r>
              <w:t>mornnum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Time</w:t>
            </w:r>
          </w:p>
        </w:tc>
        <w:tc>
          <w:tcPr>
            <w:tcW w:type="dxa" w:w="864"/>
          </w:tcPr>
          <w:p>
            <w:r>
              <w:t>afternoon</w:t>
            </w:r>
          </w:p>
        </w:tc>
        <w:tc>
          <w:tcPr>
            <w:tcW w:type="dxa" w:w="864"/>
          </w:tcPr>
          <w:p>
            <w:r>
              <w:t>aften</w:t>
            </w:r>
          </w:p>
        </w:tc>
        <w:tc>
          <w:tcPr>
            <w:tcW w:type="dxa" w:w="864"/>
          </w:tcPr>
          <w:p>
            <w:r>
              <w:t>aftena</w:t>
            </w:r>
          </w:p>
        </w:tc>
        <w:tc>
          <w:tcPr>
            <w:tcW w:type="dxa" w:w="864"/>
          </w:tcPr>
          <w:p>
            <w:r>
              <w:t>aftenam</w:t>
            </w:r>
          </w:p>
        </w:tc>
        <w:tc>
          <w:tcPr>
            <w:tcW w:type="dxa" w:w="864"/>
          </w:tcPr>
          <w:p>
            <w:r>
              <w:t>aftenum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Time</w:t>
            </w:r>
          </w:p>
        </w:tc>
        <w:tc>
          <w:tcPr>
            <w:tcW w:type="dxa" w:w="864"/>
          </w:tcPr>
          <w:p>
            <w:r>
              <w:t>evening</w:t>
            </w:r>
          </w:p>
        </w:tc>
        <w:tc>
          <w:tcPr>
            <w:tcW w:type="dxa" w:w="864"/>
          </w:tcPr>
          <w:p>
            <w:r>
              <w:t>evenn</w:t>
            </w:r>
          </w:p>
        </w:tc>
        <w:tc>
          <w:tcPr>
            <w:tcW w:type="dxa" w:w="864"/>
          </w:tcPr>
          <w:p>
            <w:r>
              <w:t>evenna</w:t>
            </w:r>
          </w:p>
        </w:tc>
        <w:tc>
          <w:tcPr>
            <w:tcW w:type="dxa" w:w="864"/>
          </w:tcPr>
          <w:p>
            <w:r>
              <w:t>evennam</w:t>
            </w:r>
          </w:p>
        </w:tc>
        <w:tc>
          <w:tcPr>
            <w:tcW w:type="dxa" w:w="864"/>
          </w:tcPr>
          <w:p>
            <w:r>
              <w:t>evennum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Time</w:t>
            </w:r>
          </w:p>
        </w:tc>
        <w:tc>
          <w:tcPr>
            <w:tcW w:type="dxa" w:w="864"/>
          </w:tcPr>
          <w:p>
            <w:r>
              <w:t>night</w:t>
            </w:r>
          </w:p>
        </w:tc>
        <w:tc>
          <w:tcPr>
            <w:tcW w:type="dxa" w:w="864"/>
          </w:tcPr>
          <w:p>
            <w:r>
              <w:t>nighn</w:t>
            </w:r>
          </w:p>
        </w:tc>
        <w:tc>
          <w:tcPr>
            <w:tcW w:type="dxa" w:w="864"/>
          </w:tcPr>
          <w:p>
            <w:r>
              <w:t>nighna</w:t>
            </w:r>
          </w:p>
        </w:tc>
        <w:tc>
          <w:tcPr>
            <w:tcW w:type="dxa" w:w="864"/>
          </w:tcPr>
          <w:p>
            <w:r>
              <w:t>nighnam</w:t>
            </w:r>
          </w:p>
        </w:tc>
        <w:tc>
          <w:tcPr>
            <w:tcW w:type="dxa" w:w="864"/>
          </w:tcPr>
          <w:p>
            <w:r>
              <w:t>nighnum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Time</w:t>
            </w:r>
          </w:p>
        </w:tc>
        <w:tc>
          <w:tcPr>
            <w:tcW w:type="dxa" w:w="864"/>
          </w:tcPr>
          <w:p>
            <w:r>
              <w:t>time</w:t>
            </w:r>
          </w:p>
        </w:tc>
        <w:tc>
          <w:tcPr>
            <w:tcW w:type="dxa" w:w="864"/>
          </w:tcPr>
          <w:p>
            <w:r>
              <w:t>timen</w:t>
            </w:r>
          </w:p>
        </w:tc>
        <w:tc>
          <w:tcPr>
            <w:tcW w:type="dxa" w:w="864"/>
          </w:tcPr>
          <w:p>
            <w:r>
              <w:t>timena</w:t>
            </w:r>
          </w:p>
        </w:tc>
        <w:tc>
          <w:tcPr>
            <w:tcW w:type="dxa" w:w="864"/>
          </w:tcPr>
          <w:p>
            <w:r>
              <w:t>timenam</w:t>
            </w:r>
          </w:p>
        </w:tc>
        <w:tc>
          <w:tcPr>
            <w:tcW w:type="dxa" w:w="864"/>
          </w:tcPr>
          <w:p>
            <w:r>
              <w:t>timenum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>
      <w:pPr>
        <w:pStyle w:val="Heading1"/>
      </w:pPr>
      <w:r>
        <w:t>Transportation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Category</w:t>
            </w:r>
          </w:p>
        </w:tc>
        <w:tc>
          <w:tcPr>
            <w:tcW w:type="dxa" w:w="864"/>
          </w:tcPr>
          <w:p>
            <w:r>
              <w:t>English</w:t>
            </w:r>
          </w:p>
        </w:tc>
        <w:tc>
          <w:tcPr>
            <w:tcW w:type="dxa" w:w="864"/>
          </w:tcPr>
          <w:p>
            <w:r>
              <w:t>Arden (Root)</w:t>
            </w:r>
          </w:p>
        </w:tc>
        <w:tc>
          <w:tcPr>
            <w:tcW w:type="dxa" w:w="864"/>
          </w:tcPr>
          <w:p>
            <w:r>
              <w:t>Nominative</w:t>
            </w:r>
          </w:p>
        </w:tc>
        <w:tc>
          <w:tcPr>
            <w:tcW w:type="dxa" w:w="864"/>
          </w:tcPr>
          <w:p>
            <w:r>
              <w:t>Accusative</w:t>
            </w:r>
          </w:p>
        </w:tc>
        <w:tc>
          <w:tcPr>
            <w:tcW w:type="dxa" w:w="864"/>
          </w:tcPr>
          <w:p>
            <w:r>
              <w:t>Genitive</w:t>
            </w:r>
          </w:p>
        </w:tc>
        <w:tc>
          <w:tcPr>
            <w:tcW w:type="dxa" w:w="864"/>
          </w:tcPr>
          <w:p>
            <w:r>
              <w:t>Arden (Adjective)</w:t>
            </w:r>
          </w:p>
        </w:tc>
        <w:tc>
          <w:tcPr>
            <w:tcW w:type="dxa" w:w="864"/>
          </w:tcPr>
          <w:p>
            <w:r>
              <w:t>Arden (Infinitive)</w:t>
            </w:r>
          </w:p>
        </w:tc>
        <w:tc>
          <w:tcPr>
            <w:tcW w:type="dxa" w:w="864"/>
          </w:tcPr>
          <w:p>
            <w:r>
              <w:t>Arden (Past)</w:t>
            </w:r>
          </w:p>
        </w:tc>
        <w:tc>
          <w:tcPr>
            <w:tcW w:type="dxa" w:w="864"/>
          </w:tcPr>
          <w:p>
            <w:r>
              <w:t>Arden (Future)</w:t>
            </w:r>
          </w:p>
        </w:tc>
      </w:tr>
      <w:tr>
        <w:tc>
          <w:tcPr>
            <w:tcW w:type="dxa" w:w="864"/>
          </w:tcPr>
          <w:p>
            <w:r>
              <w:t>Transportation</w:t>
            </w:r>
          </w:p>
        </w:tc>
        <w:tc>
          <w:tcPr>
            <w:tcW w:type="dxa" w:w="864"/>
          </w:tcPr>
          <w:p>
            <w:r>
              <w:t>car</w:t>
            </w:r>
          </w:p>
        </w:tc>
        <w:tc>
          <w:tcPr>
            <w:tcW w:type="dxa" w:w="864"/>
          </w:tcPr>
          <w:p>
            <w:r>
              <w:t>relk</w:t>
            </w:r>
          </w:p>
        </w:tc>
        <w:tc>
          <w:tcPr>
            <w:tcW w:type="dxa" w:w="864"/>
          </w:tcPr>
          <w:p>
            <w:r>
              <w:t>relka</w:t>
            </w:r>
          </w:p>
        </w:tc>
        <w:tc>
          <w:tcPr>
            <w:tcW w:type="dxa" w:w="864"/>
          </w:tcPr>
          <w:p>
            <w:r>
              <w:t>relkam</w:t>
            </w:r>
          </w:p>
        </w:tc>
        <w:tc>
          <w:tcPr>
            <w:tcW w:type="dxa" w:w="864"/>
          </w:tcPr>
          <w:p>
            <w:r>
              <w:t>relkum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>
      <w:pPr>
        <w:pStyle w:val="Heading1"/>
      </w:pPr>
      <w:r>
        <w:t>Verbs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Category</w:t>
            </w:r>
          </w:p>
        </w:tc>
        <w:tc>
          <w:tcPr>
            <w:tcW w:type="dxa" w:w="864"/>
          </w:tcPr>
          <w:p>
            <w:r>
              <w:t>English</w:t>
            </w:r>
          </w:p>
        </w:tc>
        <w:tc>
          <w:tcPr>
            <w:tcW w:type="dxa" w:w="864"/>
          </w:tcPr>
          <w:p>
            <w:r>
              <w:t>Arden (Root)</w:t>
            </w:r>
          </w:p>
        </w:tc>
        <w:tc>
          <w:tcPr>
            <w:tcW w:type="dxa" w:w="864"/>
          </w:tcPr>
          <w:p>
            <w:r>
              <w:t>Nominative</w:t>
            </w:r>
          </w:p>
        </w:tc>
        <w:tc>
          <w:tcPr>
            <w:tcW w:type="dxa" w:w="864"/>
          </w:tcPr>
          <w:p>
            <w:r>
              <w:t>Accusative</w:t>
            </w:r>
          </w:p>
        </w:tc>
        <w:tc>
          <w:tcPr>
            <w:tcW w:type="dxa" w:w="864"/>
          </w:tcPr>
          <w:p>
            <w:r>
              <w:t>Genitive</w:t>
            </w:r>
          </w:p>
        </w:tc>
        <w:tc>
          <w:tcPr>
            <w:tcW w:type="dxa" w:w="864"/>
          </w:tcPr>
          <w:p>
            <w:r>
              <w:t>Arden (Adjective)</w:t>
            </w:r>
          </w:p>
        </w:tc>
        <w:tc>
          <w:tcPr>
            <w:tcW w:type="dxa" w:w="864"/>
          </w:tcPr>
          <w:p>
            <w:r>
              <w:t>Arden (Infinitive)</w:t>
            </w:r>
          </w:p>
        </w:tc>
        <w:tc>
          <w:tcPr>
            <w:tcW w:type="dxa" w:w="864"/>
          </w:tcPr>
          <w:p>
            <w:r>
              <w:t>Arden (Past)</w:t>
            </w:r>
          </w:p>
        </w:tc>
        <w:tc>
          <w:tcPr>
            <w:tcW w:type="dxa" w:w="864"/>
          </w:tcPr>
          <w:p>
            <w:r>
              <w:t>Arden (Future)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work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worke</w:t>
            </w:r>
          </w:p>
        </w:tc>
        <w:tc>
          <w:tcPr>
            <w:tcW w:type="dxa" w:w="864"/>
          </w:tcPr>
          <w:p>
            <w:r>
              <w:t>worko</w:t>
            </w:r>
          </w:p>
        </w:tc>
        <w:tc>
          <w:tcPr>
            <w:tcW w:type="dxa" w:w="864"/>
          </w:tcPr>
          <w:p>
            <w:r>
              <w:t>workbo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play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playe</w:t>
            </w:r>
          </w:p>
        </w:tc>
        <w:tc>
          <w:tcPr>
            <w:tcW w:type="dxa" w:w="864"/>
          </w:tcPr>
          <w:p>
            <w:r>
              <w:t>playo</w:t>
            </w:r>
          </w:p>
        </w:tc>
        <w:tc>
          <w:tcPr>
            <w:tcW w:type="dxa" w:w="864"/>
          </w:tcPr>
          <w:p>
            <w:r>
              <w:t>playbo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walk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walke</w:t>
            </w:r>
          </w:p>
        </w:tc>
        <w:tc>
          <w:tcPr>
            <w:tcW w:type="dxa" w:w="864"/>
          </w:tcPr>
          <w:p>
            <w:r>
              <w:t>walko</w:t>
            </w:r>
          </w:p>
        </w:tc>
        <w:tc>
          <w:tcPr>
            <w:tcW w:type="dxa" w:w="864"/>
          </w:tcPr>
          <w:p>
            <w:r>
              <w:t>walkbo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run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rune</w:t>
            </w:r>
          </w:p>
        </w:tc>
        <w:tc>
          <w:tcPr>
            <w:tcW w:type="dxa" w:w="864"/>
          </w:tcPr>
          <w:p>
            <w:r>
              <w:t>runo</w:t>
            </w:r>
          </w:p>
        </w:tc>
        <w:tc>
          <w:tcPr>
            <w:tcW w:type="dxa" w:w="864"/>
          </w:tcPr>
          <w:p>
            <w:r>
              <w:t>runbo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drive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drive</w:t>
            </w:r>
          </w:p>
        </w:tc>
        <w:tc>
          <w:tcPr>
            <w:tcW w:type="dxa" w:w="864"/>
          </w:tcPr>
          <w:p>
            <w:r>
              <w:t>drivo</w:t>
            </w:r>
          </w:p>
        </w:tc>
        <w:tc>
          <w:tcPr>
            <w:tcW w:type="dxa" w:w="864"/>
          </w:tcPr>
          <w:p>
            <w:r>
              <w:t>drivbo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fly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flye</w:t>
            </w:r>
          </w:p>
        </w:tc>
        <w:tc>
          <w:tcPr>
            <w:tcW w:type="dxa" w:w="864"/>
          </w:tcPr>
          <w:p>
            <w:r>
              <w:t>flyo</w:t>
            </w:r>
          </w:p>
        </w:tc>
        <w:tc>
          <w:tcPr>
            <w:tcW w:type="dxa" w:w="864"/>
          </w:tcPr>
          <w:p>
            <w:r>
              <w:t>flybo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swim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swime</w:t>
            </w:r>
          </w:p>
        </w:tc>
        <w:tc>
          <w:tcPr>
            <w:tcW w:type="dxa" w:w="864"/>
          </w:tcPr>
          <w:p>
            <w:r>
              <w:t>swimo</w:t>
            </w:r>
          </w:p>
        </w:tc>
        <w:tc>
          <w:tcPr>
            <w:tcW w:type="dxa" w:w="864"/>
          </w:tcPr>
          <w:p>
            <w:r>
              <w:t>swimbo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go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goe</w:t>
            </w:r>
          </w:p>
        </w:tc>
        <w:tc>
          <w:tcPr>
            <w:tcW w:type="dxa" w:w="864"/>
          </w:tcPr>
          <w:p>
            <w:r>
              <w:t>goo</w:t>
            </w:r>
          </w:p>
        </w:tc>
        <w:tc>
          <w:tcPr>
            <w:tcW w:type="dxa" w:w="864"/>
          </w:tcPr>
          <w:p>
            <w:r>
              <w:t>gobo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stop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stope</w:t>
            </w:r>
          </w:p>
        </w:tc>
        <w:tc>
          <w:tcPr>
            <w:tcW w:type="dxa" w:w="864"/>
          </w:tcPr>
          <w:p>
            <w:r>
              <w:t>stopo</w:t>
            </w:r>
          </w:p>
        </w:tc>
        <w:tc>
          <w:tcPr>
            <w:tcW w:type="dxa" w:w="864"/>
          </w:tcPr>
          <w:p>
            <w:r>
              <w:t>stopbo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follow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folle</w:t>
            </w:r>
          </w:p>
        </w:tc>
        <w:tc>
          <w:tcPr>
            <w:tcW w:type="dxa" w:w="864"/>
          </w:tcPr>
          <w:p>
            <w:r>
              <w:t>follo</w:t>
            </w:r>
          </w:p>
        </w:tc>
        <w:tc>
          <w:tcPr>
            <w:tcW w:type="dxa" w:w="864"/>
          </w:tcPr>
          <w:p>
            <w:r>
              <w:t>follbo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think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thine</w:t>
            </w:r>
          </w:p>
        </w:tc>
        <w:tc>
          <w:tcPr>
            <w:tcW w:type="dxa" w:w="864"/>
          </w:tcPr>
          <w:p>
            <w:r>
              <w:t>thino</w:t>
            </w:r>
          </w:p>
        </w:tc>
        <w:tc>
          <w:tcPr>
            <w:tcW w:type="dxa" w:w="864"/>
          </w:tcPr>
          <w:p>
            <w:r>
              <w:t>thinbo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say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saye</w:t>
            </w:r>
          </w:p>
        </w:tc>
        <w:tc>
          <w:tcPr>
            <w:tcW w:type="dxa" w:w="864"/>
          </w:tcPr>
          <w:p>
            <w:r>
              <w:t>sayo</w:t>
            </w:r>
          </w:p>
        </w:tc>
        <w:tc>
          <w:tcPr>
            <w:tcW w:type="dxa" w:w="864"/>
          </w:tcPr>
          <w:p>
            <w:r>
              <w:t>saybo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eat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eate</w:t>
            </w:r>
          </w:p>
        </w:tc>
        <w:tc>
          <w:tcPr>
            <w:tcW w:type="dxa" w:w="864"/>
          </w:tcPr>
          <w:p>
            <w:r>
              <w:t>eato</w:t>
            </w:r>
          </w:p>
        </w:tc>
        <w:tc>
          <w:tcPr>
            <w:tcW w:type="dxa" w:w="864"/>
          </w:tcPr>
          <w:p>
            <w:r>
              <w:t>eatbo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drink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drine</w:t>
            </w:r>
          </w:p>
        </w:tc>
        <w:tc>
          <w:tcPr>
            <w:tcW w:type="dxa" w:w="864"/>
          </w:tcPr>
          <w:p>
            <w:r>
              <w:t>drino</w:t>
            </w:r>
          </w:p>
        </w:tc>
        <w:tc>
          <w:tcPr>
            <w:tcW w:type="dxa" w:w="864"/>
          </w:tcPr>
          <w:p>
            <w:r>
              <w:t>drinbo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kill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kille</w:t>
            </w:r>
          </w:p>
        </w:tc>
        <w:tc>
          <w:tcPr>
            <w:tcW w:type="dxa" w:w="864"/>
          </w:tcPr>
          <w:p>
            <w:r>
              <w:t>killo</w:t>
            </w:r>
          </w:p>
        </w:tc>
        <w:tc>
          <w:tcPr>
            <w:tcW w:type="dxa" w:w="864"/>
          </w:tcPr>
          <w:p>
            <w:r>
              <w:t>killbo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die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diee</w:t>
            </w:r>
          </w:p>
        </w:tc>
        <w:tc>
          <w:tcPr>
            <w:tcW w:type="dxa" w:w="864"/>
          </w:tcPr>
          <w:p>
            <w:r>
              <w:t>dieo</w:t>
            </w:r>
          </w:p>
        </w:tc>
        <w:tc>
          <w:tcPr>
            <w:tcW w:type="dxa" w:w="864"/>
          </w:tcPr>
          <w:p>
            <w:r>
              <w:t>diebo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smile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smile</w:t>
            </w:r>
          </w:p>
        </w:tc>
        <w:tc>
          <w:tcPr>
            <w:tcW w:type="dxa" w:w="864"/>
          </w:tcPr>
          <w:p>
            <w:r>
              <w:t>smilo</w:t>
            </w:r>
          </w:p>
        </w:tc>
        <w:tc>
          <w:tcPr>
            <w:tcW w:type="dxa" w:w="864"/>
          </w:tcPr>
          <w:p>
            <w:r>
              <w:t>smilbo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laugh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lauge</w:t>
            </w:r>
          </w:p>
        </w:tc>
        <w:tc>
          <w:tcPr>
            <w:tcW w:type="dxa" w:w="864"/>
          </w:tcPr>
          <w:p>
            <w:r>
              <w:t>laugo</w:t>
            </w:r>
          </w:p>
        </w:tc>
        <w:tc>
          <w:tcPr>
            <w:tcW w:type="dxa" w:w="864"/>
          </w:tcPr>
          <w:p>
            <w:r>
              <w:t>laugbo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cry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crye</w:t>
            </w:r>
          </w:p>
        </w:tc>
        <w:tc>
          <w:tcPr>
            <w:tcW w:type="dxa" w:w="864"/>
          </w:tcPr>
          <w:p>
            <w:r>
              <w:t>cryo</w:t>
            </w:r>
          </w:p>
        </w:tc>
        <w:tc>
          <w:tcPr>
            <w:tcW w:type="dxa" w:w="864"/>
          </w:tcPr>
          <w:p>
            <w:r>
              <w:t>crybo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buy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buye</w:t>
            </w:r>
          </w:p>
        </w:tc>
        <w:tc>
          <w:tcPr>
            <w:tcW w:type="dxa" w:w="864"/>
          </w:tcPr>
          <w:p>
            <w:r>
              <w:t>buyo</w:t>
            </w:r>
          </w:p>
        </w:tc>
        <w:tc>
          <w:tcPr>
            <w:tcW w:type="dxa" w:w="864"/>
          </w:tcPr>
          <w:p>
            <w:r>
              <w:t>buybo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pay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paye</w:t>
            </w:r>
          </w:p>
        </w:tc>
        <w:tc>
          <w:tcPr>
            <w:tcW w:type="dxa" w:w="864"/>
          </w:tcPr>
          <w:p>
            <w:r>
              <w:t>payo</w:t>
            </w:r>
          </w:p>
        </w:tc>
        <w:tc>
          <w:tcPr>
            <w:tcW w:type="dxa" w:w="864"/>
          </w:tcPr>
          <w:p>
            <w:r>
              <w:t>paybo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sell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selle</w:t>
            </w:r>
          </w:p>
        </w:tc>
        <w:tc>
          <w:tcPr>
            <w:tcW w:type="dxa" w:w="864"/>
          </w:tcPr>
          <w:p>
            <w:r>
              <w:t>sello</w:t>
            </w:r>
          </w:p>
        </w:tc>
        <w:tc>
          <w:tcPr>
            <w:tcW w:type="dxa" w:w="864"/>
          </w:tcPr>
          <w:p>
            <w:r>
              <w:t>sellbo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shoot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shooe</w:t>
            </w:r>
          </w:p>
        </w:tc>
        <w:tc>
          <w:tcPr>
            <w:tcW w:type="dxa" w:w="864"/>
          </w:tcPr>
          <w:p>
            <w:r>
              <w:t>shooo</w:t>
            </w:r>
          </w:p>
        </w:tc>
        <w:tc>
          <w:tcPr>
            <w:tcW w:type="dxa" w:w="864"/>
          </w:tcPr>
          <w:p>
            <w:r>
              <w:t>shoobo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learn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leare</w:t>
            </w:r>
          </w:p>
        </w:tc>
        <w:tc>
          <w:tcPr>
            <w:tcW w:type="dxa" w:w="864"/>
          </w:tcPr>
          <w:p>
            <w:r>
              <w:t>learo</w:t>
            </w:r>
          </w:p>
        </w:tc>
        <w:tc>
          <w:tcPr>
            <w:tcW w:type="dxa" w:w="864"/>
          </w:tcPr>
          <w:p>
            <w:r>
              <w:t>learbo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jump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jumpe</w:t>
            </w:r>
          </w:p>
        </w:tc>
        <w:tc>
          <w:tcPr>
            <w:tcW w:type="dxa" w:w="864"/>
          </w:tcPr>
          <w:p>
            <w:r>
              <w:t>jumpo</w:t>
            </w:r>
          </w:p>
        </w:tc>
        <w:tc>
          <w:tcPr>
            <w:tcW w:type="dxa" w:w="864"/>
          </w:tcPr>
          <w:p>
            <w:r>
              <w:t>jumpbo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smell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smele</w:t>
            </w:r>
          </w:p>
        </w:tc>
        <w:tc>
          <w:tcPr>
            <w:tcW w:type="dxa" w:w="864"/>
          </w:tcPr>
          <w:p>
            <w:r>
              <w:t>smelo</w:t>
            </w:r>
          </w:p>
        </w:tc>
        <w:tc>
          <w:tcPr>
            <w:tcW w:type="dxa" w:w="864"/>
          </w:tcPr>
          <w:p>
            <w:r>
              <w:t>smelbo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hear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heare</w:t>
            </w:r>
          </w:p>
        </w:tc>
        <w:tc>
          <w:tcPr>
            <w:tcW w:type="dxa" w:w="864"/>
          </w:tcPr>
          <w:p>
            <w:r>
              <w:t>hearo</w:t>
            </w:r>
          </w:p>
        </w:tc>
        <w:tc>
          <w:tcPr>
            <w:tcW w:type="dxa" w:w="864"/>
          </w:tcPr>
          <w:p>
            <w:r>
              <w:t>hearbo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listen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liste</w:t>
            </w:r>
          </w:p>
        </w:tc>
        <w:tc>
          <w:tcPr>
            <w:tcW w:type="dxa" w:w="864"/>
          </w:tcPr>
          <w:p>
            <w:r>
              <w:t>listo</w:t>
            </w:r>
          </w:p>
        </w:tc>
        <w:tc>
          <w:tcPr>
            <w:tcW w:type="dxa" w:w="864"/>
          </w:tcPr>
          <w:p>
            <w:r>
              <w:t>listbo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taste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taste</w:t>
            </w:r>
          </w:p>
        </w:tc>
        <w:tc>
          <w:tcPr>
            <w:tcW w:type="dxa" w:w="864"/>
          </w:tcPr>
          <w:p>
            <w:r>
              <w:t>tasto</w:t>
            </w:r>
          </w:p>
        </w:tc>
        <w:tc>
          <w:tcPr>
            <w:tcW w:type="dxa" w:w="864"/>
          </w:tcPr>
          <w:p>
            <w:r>
              <w:t>tastbo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touch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touce</w:t>
            </w:r>
          </w:p>
        </w:tc>
        <w:tc>
          <w:tcPr>
            <w:tcW w:type="dxa" w:w="864"/>
          </w:tcPr>
          <w:p>
            <w:r>
              <w:t>touco</w:t>
            </w:r>
          </w:p>
        </w:tc>
        <w:tc>
          <w:tcPr>
            <w:tcW w:type="dxa" w:w="864"/>
          </w:tcPr>
          <w:p>
            <w:r>
              <w:t>toucbo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see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seee</w:t>
            </w:r>
          </w:p>
        </w:tc>
        <w:tc>
          <w:tcPr>
            <w:tcW w:type="dxa" w:w="864"/>
          </w:tcPr>
          <w:p>
            <w:r>
              <w:t>seeo</w:t>
            </w:r>
          </w:p>
        </w:tc>
        <w:tc>
          <w:tcPr>
            <w:tcW w:type="dxa" w:w="864"/>
          </w:tcPr>
          <w:p>
            <w:r>
              <w:t>seebo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watch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watce</w:t>
            </w:r>
          </w:p>
        </w:tc>
        <w:tc>
          <w:tcPr>
            <w:tcW w:type="dxa" w:w="864"/>
          </w:tcPr>
          <w:p>
            <w:r>
              <w:t>watco</w:t>
            </w:r>
          </w:p>
        </w:tc>
        <w:tc>
          <w:tcPr>
            <w:tcW w:type="dxa" w:w="864"/>
          </w:tcPr>
          <w:p>
            <w:r>
              <w:t>watcbo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kiss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kisse</w:t>
            </w:r>
          </w:p>
        </w:tc>
        <w:tc>
          <w:tcPr>
            <w:tcW w:type="dxa" w:w="864"/>
          </w:tcPr>
          <w:p>
            <w:r>
              <w:t>kisso</w:t>
            </w:r>
          </w:p>
        </w:tc>
        <w:tc>
          <w:tcPr>
            <w:tcW w:type="dxa" w:w="864"/>
          </w:tcPr>
          <w:p>
            <w:r>
              <w:t>kissbo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burn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burne</w:t>
            </w:r>
          </w:p>
        </w:tc>
        <w:tc>
          <w:tcPr>
            <w:tcW w:type="dxa" w:w="864"/>
          </w:tcPr>
          <w:p>
            <w:r>
              <w:t>burno</w:t>
            </w:r>
          </w:p>
        </w:tc>
        <w:tc>
          <w:tcPr>
            <w:tcW w:type="dxa" w:w="864"/>
          </w:tcPr>
          <w:p>
            <w:r>
              <w:t>burnbo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melt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melte</w:t>
            </w:r>
          </w:p>
        </w:tc>
        <w:tc>
          <w:tcPr>
            <w:tcW w:type="dxa" w:w="864"/>
          </w:tcPr>
          <w:p>
            <w:r>
              <w:t>melto</w:t>
            </w:r>
          </w:p>
        </w:tc>
        <w:tc>
          <w:tcPr>
            <w:tcW w:type="dxa" w:w="864"/>
          </w:tcPr>
          <w:p>
            <w:r>
              <w:t>meltbo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dig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dige</w:t>
            </w:r>
          </w:p>
        </w:tc>
        <w:tc>
          <w:tcPr>
            <w:tcW w:type="dxa" w:w="864"/>
          </w:tcPr>
          <w:p>
            <w:r>
              <w:t>digo</w:t>
            </w:r>
          </w:p>
        </w:tc>
        <w:tc>
          <w:tcPr>
            <w:tcW w:type="dxa" w:w="864"/>
          </w:tcPr>
          <w:p>
            <w:r>
              <w:t>digbo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explode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exple</w:t>
            </w:r>
          </w:p>
        </w:tc>
        <w:tc>
          <w:tcPr>
            <w:tcW w:type="dxa" w:w="864"/>
          </w:tcPr>
          <w:p>
            <w:r>
              <w:t>explo</w:t>
            </w:r>
          </w:p>
        </w:tc>
        <w:tc>
          <w:tcPr>
            <w:tcW w:type="dxa" w:w="864"/>
          </w:tcPr>
          <w:p>
            <w:r>
              <w:t>explbo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sit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site</w:t>
            </w:r>
          </w:p>
        </w:tc>
        <w:tc>
          <w:tcPr>
            <w:tcW w:type="dxa" w:w="864"/>
          </w:tcPr>
          <w:p>
            <w:r>
              <w:t>sito</w:t>
            </w:r>
          </w:p>
        </w:tc>
        <w:tc>
          <w:tcPr>
            <w:tcW w:type="dxa" w:w="864"/>
          </w:tcPr>
          <w:p>
            <w:r>
              <w:t>sitbo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stand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stane</w:t>
            </w:r>
          </w:p>
        </w:tc>
        <w:tc>
          <w:tcPr>
            <w:tcW w:type="dxa" w:w="864"/>
          </w:tcPr>
          <w:p>
            <w:r>
              <w:t>stano</w:t>
            </w:r>
          </w:p>
        </w:tc>
        <w:tc>
          <w:tcPr>
            <w:tcW w:type="dxa" w:w="864"/>
          </w:tcPr>
          <w:p>
            <w:r>
              <w:t>stanbo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love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lovee</w:t>
            </w:r>
          </w:p>
        </w:tc>
        <w:tc>
          <w:tcPr>
            <w:tcW w:type="dxa" w:w="864"/>
          </w:tcPr>
          <w:p>
            <w:r>
              <w:t>loveo</w:t>
            </w:r>
          </w:p>
        </w:tc>
        <w:tc>
          <w:tcPr>
            <w:tcW w:type="dxa" w:w="864"/>
          </w:tcPr>
          <w:p>
            <w:r>
              <w:t>lovebo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pass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passe</w:t>
            </w:r>
          </w:p>
        </w:tc>
        <w:tc>
          <w:tcPr>
            <w:tcW w:type="dxa" w:w="864"/>
          </w:tcPr>
          <w:p>
            <w:r>
              <w:t>passo</w:t>
            </w:r>
          </w:p>
        </w:tc>
        <w:tc>
          <w:tcPr>
            <w:tcW w:type="dxa" w:w="864"/>
          </w:tcPr>
          <w:p>
            <w:r>
              <w:t>passbo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cut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cute</w:t>
            </w:r>
          </w:p>
        </w:tc>
        <w:tc>
          <w:tcPr>
            <w:tcW w:type="dxa" w:w="864"/>
          </w:tcPr>
          <w:p>
            <w:r>
              <w:t>cuto</w:t>
            </w:r>
          </w:p>
        </w:tc>
        <w:tc>
          <w:tcPr>
            <w:tcW w:type="dxa" w:w="864"/>
          </w:tcPr>
          <w:p>
            <w:r>
              <w:t>cutbo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fight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fighe</w:t>
            </w:r>
          </w:p>
        </w:tc>
        <w:tc>
          <w:tcPr>
            <w:tcW w:type="dxa" w:w="864"/>
          </w:tcPr>
          <w:p>
            <w:r>
              <w:t>figho</w:t>
            </w:r>
          </w:p>
        </w:tc>
        <w:tc>
          <w:tcPr>
            <w:tcW w:type="dxa" w:w="864"/>
          </w:tcPr>
          <w:p>
            <w:r>
              <w:t>fighbo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lie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liee</w:t>
            </w:r>
          </w:p>
        </w:tc>
        <w:tc>
          <w:tcPr>
            <w:tcW w:type="dxa" w:w="864"/>
          </w:tcPr>
          <w:p>
            <w:r>
              <w:t>lieo</w:t>
            </w:r>
          </w:p>
        </w:tc>
        <w:tc>
          <w:tcPr>
            <w:tcW w:type="dxa" w:w="864"/>
          </w:tcPr>
          <w:p>
            <w:r>
              <w:t>liebo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dance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dance</w:t>
            </w:r>
          </w:p>
        </w:tc>
        <w:tc>
          <w:tcPr>
            <w:tcW w:type="dxa" w:w="864"/>
          </w:tcPr>
          <w:p>
            <w:r>
              <w:t>danco</w:t>
            </w:r>
          </w:p>
        </w:tc>
        <w:tc>
          <w:tcPr>
            <w:tcW w:type="dxa" w:w="864"/>
          </w:tcPr>
          <w:p>
            <w:r>
              <w:t>dancbo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sleep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sleee</w:t>
            </w:r>
          </w:p>
        </w:tc>
        <w:tc>
          <w:tcPr>
            <w:tcW w:type="dxa" w:w="864"/>
          </w:tcPr>
          <w:p>
            <w:r>
              <w:t>sleeo</w:t>
            </w:r>
          </w:p>
        </w:tc>
        <w:tc>
          <w:tcPr>
            <w:tcW w:type="dxa" w:w="864"/>
          </w:tcPr>
          <w:p>
            <w:r>
              <w:t>sleebo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wake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wakee</w:t>
            </w:r>
          </w:p>
        </w:tc>
        <w:tc>
          <w:tcPr>
            <w:tcW w:type="dxa" w:w="864"/>
          </w:tcPr>
          <w:p>
            <w:r>
              <w:t>wakeo</w:t>
            </w:r>
          </w:p>
        </w:tc>
        <w:tc>
          <w:tcPr>
            <w:tcW w:type="dxa" w:w="864"/>
          </w:tcPr>
          <w:p>
            <w:r>
              <w:t>wakebo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sing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singe</w:t>
            </w:r>
          </w:p>
        </w:tc>
        <w:tc>
          <w:tcPr>
            <w:tcW w:type="dxa" w:w="864"/>
          </w:tcPr>
          <w:p>
            <w:r>
              <w:t>singo</w:t>
            </w:r>
          </w:p>
        </w:tc>
        <w:tc>
          <w:tcPr>
            <w:tcW w:type="dxa" w:w="864"/>
          </w:tcPr>
          <w:p>
            <w:r>
              <w:t>singbo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count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coune</w:t>
            </w:r>
          </w:p>
        </w:tc>
        <w:tc>
          <w:tcPr>
            <w:tcW w:type="dxa" w:w="864"/>
          </w:tcPr>
          <w:p>
            <w:r>
              <w:t>couno</w:t>
            </w:r>
          </w:p>
        </w:tc>
        <w:tc>
          <w:tcPr>
            <w:tcW w:type="dxa" w:w="864"/>
          </w:tcPr>
          <w:p>
            <w:r>
              <w:t>counbo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marry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marre</w:t>
            </w:r>
          </w:p>
        </w:tc>
        <w:tc>
          <w:tcPr>
            <w:tcW w:type="dxa" w:w="864"/>
          </w:tcPr>
          <w:p>
            <w:r>
              <w:t>marro</w:t>
            </w:r>
          </w:p>
        </w:tc>
        <w:tc>
          <w:tcPr>
            <w:tcW w:type="dxa" w:w="864"/>
          </w:tcPr>
          <w:p>
            <w:r>
              <w:t>marrbo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pray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praye</w:t>
            </w:r>
          </w:p>
        </w:tc>
        <w:tc>
          <w:tcPr>
            <w:tcW w:type="dxa" w:w="864"/>
          </w:tcPr>
          <w:p>
            <w:r>
              <w:t>prayo</w:t>
            </w:r>
          </w:p>
        </w:tc>
        <w:tc>
          <w:tcPr>
            <w:tcW w:type="dxa" w:w="864"/>
          </w:tcPr>
          <w:p>
            <w:r>
              <w:t>praybo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win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wine</w:t>
            </w:r>
          </w:p>
        </w:tc>
        <w:tc>
          <w:tcPr>
            <w:tcW w:type="dxa" w:w="864"/>
          </w:tcPr>
          <w:p>
            <w:r>
              <w:t>wino</w:t>
            </w:r>
          </w:p>
        </w:tc>
        <w:tc>
          <w:tcPr>
            <w:tcW w:type="dxa" w:w="864"/>
          </w:tcPr>
          <w:p>
            <w:r>
              <w:t>winbo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lose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losee</w:t>
            </w:r>
          </w:p>
        </w:tc>
        <w:tc>
          <w:tcPr>
            <w:tcW w:type="dxa" w:w="864"/>
          </w:tcPr>
          <w:p>
            <w:r>
              <w:t>loseo</w:t>
            </w:r>
          </w:p>
        </w:tc>
        <w:tc>
          <w:tcPr>
            <w:tcW w:type="dxa" w:w="864"/>
          </w:tcPr>
          <w:p>
            <w:r>
              <w:t>losebo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mix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mixe</w:t>
            </w:r>
          </w:p>
        </w:tc>
        <w:tc>
          <w:tcPr>
            <w:tcW w:type="dxa" w:w="864"/>
          </w:tcPr>
          <w:p>
            <w:r>
              <w:t>mixo</w:t>
            </w:r>
          </w:p>
        </w:tc>
        <w:tc>
          <w:tcPr>
            <w:tcW w:type="dxa" w:w="864"/>
          </w:tcPr>
          <w:p>
            <w:r>
              <w:t>mixbo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bend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bende</w:t>
            </w:r>
          </w:p>
        </w:tc>
        <w:tc>
          <w:tcPr>
            <w:tcW w:type="dxa" w:w="864"/>
          </w:tcPr>
          <w:p>
            <w:r>
              <w:t>bendo</w:t>
            </w:r>
          </w:p>
        </w:tc>
        <w:tc>
          <w:tcPr>
            <w:tcW w:type="dxa" w:w="864"/>
          </w:tcPr>
          <w:p>
            <w:r>
              <w:t>bendbo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wash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washe</w:t>
            </w:r>
          </w:p>
        </w:tc>
        <w:tc>
          <w:tcPr>
            <w:tcW w:type="dxa" w:w="864"/>
          </w:tcPr>
          <w:p>
            <w:r>
              <w:t>washo</w:t>
            </w:r>
          </w:p>
        </w:tc>
        <w:tc>
          <w:tcPr>
            <w:tcW w:type="dxa" w:w="864"/>
          </w:tcPr>
          <w:p>
            <w:r>
              <w:t>washbo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cook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cooke</w:t>
            </w:r>
          </w:p>
        </w:tc>
        <w:tc>
          <w:tcPr>
            <w:tcW w:type="dxa" w:w="864"/>
          </w:tcPr>
          <w:p>
            <w:r>
              <w:t>cooko</w:t>
            </w:r>
          </w:p>
        </w:tc>
        <w:tc>
          <w:tcPr>
            <w:tcW w:type="dxa" w:w="864"/>
          </w:tcPr>
          <w:p>
            <w:r>
              <w:t>cookbo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open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opene</w:t>
            </w:r>
          </w:p>
        </w:tc>
        <w:tc>
          <w:tcPr>
            <w:tcW w:type="dxa" w:w="864"/>
          </w:tcPr>
          <w:p>
            <w:r>
              <w:t>openo</w:t>
            </w:r>
          </w:p>
        </w:tc>
        <w:tc>
          <w:tcPr>
            <w:tcW w:type="dxa" w:w="864"/>
          </w:tcPr>
          <w:p>
            <w:r>
              <w:t>openbo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close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close</w:t>
            </w:r>
          </w:p>
        </w:tc>
        <w:tc>
          <w:tcPr>
            <w:tcW w:type="dxa" w:w="864"/>
          </w:tcPr>
          <w:p>
            <w:r>
              <w:t>closo</w:t>
            </w:r>
          </w:p>
        </w:tc>
        <w:tc>
          <w:tcPr>
            <w:tcW w:type="dxa" w:w="864"/>
          </w:tcPr>
          <w:p>
            <w:r>
              <w:t>closbo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write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write</w:t>
            </w:r>
          </w:p>
        </w:tc>
        <w:tc>
          <w:tcPr>
            <w:tcW w:type="dxa" w:w="864"/>
          </w:tcPr>
          <w:p>
            <w:r>
              <w:t>writo</w:t>
            </w:r>
          </w:p>
        </w:tc>
        <w:tc>
          <w:tcPr>
            <w:tcW w:type="dxa" w:w="864"/>
          </w:tcPr>
          <w:p>
            <w:r>
              <w:t>writbo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call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calle</w:t>
            </w:r>
          </w:p>
        </w:tc>
        <w:tc>
          <w:tcPr>
            <w:tcW w:type="dxa" w:w="864"/>
          </w:tcPr>
          <w:p>
            <w:r>
              <w:t>callo</w:t>
            </w:r>
          </w:p>
        </w:tc>
        <w:tc>
          <w:tcPr>
            <w:tcW w:type="dxa" w:w="864"/>
          </w:tcPr>
          <w:p>
            <w:r>
              <w:t>callbo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turn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turne</w:t>
            </w:r>
          </w:p>
        </w:tc>
        <w:tc>
          <w:tcPr>
            <w:tcW w:type="dxa" w:w="864"/>
          </w:tcPr>
          <w:p>
            <w:r>
              <w:t>turno</w:t>
            </w:r>
          </w:p>
        </w:tc>
        <w:tc>
          <w:tcPr>
            <w:tcW w:type="dxa" w:w="864"/>
          </w:tcPr>
          <w:p>
            <w:r>
              <w:t>turnbo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build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buile</w:t>
            </w:r>
          </w:p>
        </w:tc>
        <w:tc>
          <w:tcPr>
            <w:tcW w:type="dxa" w:w="864"/>
          </w:tcPr>
          <w:p>
            <w:r>
              <w:t>builo</w:t>
            </w:r>
          </w:p>
        </w:tc>
        <w:tc>
          <w:tcPr>
            <w:tcW w:type="dxa" w:w="864"/>
          </w:tcPr>
          <w:p>
            <w:r>
              <w:t>builbo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teach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teace</w:t>
            </w:r>
          </w:p>
        </w:tc>
        <w:tc>
          <w:tcPr>
            <w:tcW w:type="dxa" w:w="864"/>
          </w:tcPr>
          <w:p>
            <w:r>
              <w:t>teaco</w:t>
            </w:r>
          </w:p>
        </w:tc>
        <w:tc>
          <w:tcPr>
            <w:tcW w:type="dxa" w:w="864"/>
          </w:tcPr>
          <w:p>
            <w:r>
              <w:t>teacbo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grow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growe</w:t>
            </w:r>
          </w:p>
        </w:tc>
        <w:tc>
          <w:tcPr>
            <w:tcW w:type="dxa" w:w="864"/>
          </w:tcPr>
          <w:p>
            <w:r>
              <w:t>growo</w:t>
            </w:r>
          </w:p>
        </w:tc>
        <w:tc>
          <w:tcPr>
            <w:tcW w:type="dxa" w:w="864"/>
          </w:tcPr>
          <w:p>
            <w:r>
              <w:t>growbo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draw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drawe</w:t>
            </w:r>
          </w:p>
        </w:tc>
        <w:tc>
          <w:tcPr>
            <w:tcW w:type="dxa" w:w="864"/>
          </w:tcPr>
          <w:p>
            <w:r>
              <w:t>drawo</w:t>
            </w:r>
          </w:p>
        </w:tc>
        <w:tc>
          <w:tcPr>
            <w:tcW w:type="dxa" w:w="864"/>
          </w:tcPr>
          <w:p>
            <w:r>
              <w:t>drawbo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feed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feede</w:t>
            </w:r>
          </w:p>
        </w:tc>
        <w:tc>
          <w:tcPr>
            <w:tcW w:type="dxa" w:w="864"/>
          </w:tcPr>
          <w:p>
            <w:r>
              <w:t>feedo</w:t>
            </w:r>
          </w:p>
        </w:tc>
        <w:tc>
          <w:tcPr>
            <w:tcW w:type="dxa" w:w="864"/>
          </w:tcPr>
          <w:p>
            <w:r>
              <w:t>feedbo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catch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catce</w:t>
            </w:r>
          </w:p>
        </w:tc>
        <w:tc>
          <w:tcPr>
            <w:tcW w:type="dxa" w:w="864"/>
          </w:tcPr>
          <w:p>
            <w:r>
              <w:t>catco</w:t>
            </w:r>
          </w:p>
        </w:tc>
        <w:tc>
          <w:tcPr>
            <w:tcW w:type="dxa" w:w="864"/>
          </w:tcPr>
          <w:p>
            <w:r>
              <w:t>catcbo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throw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throe</w:t>
            </w:r>
          </w:p>
        </w:tc>
        <w:tc>
          <w:tcPr>
            <w:tcW w:type="dxa" w:w="864"/>
          </w:tcPr>
          <w:p>
            <w:r>
              <w:t>throo</w:t>
            </w:r>
          </w:p>
        </w:tc>
        <w:tc>
          <w:tcPr>
            <w:tcW w:type="dxa" w:w="864"/>
          </w:tcPr>
          <w:p>
            <w:r>
              <w:t>throbo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clean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cleae</w:t>
            </w:r>
          </w:p>
        </w:tc>
        <w:tc>
          <w:tcPr>
            <w:tcW w:type="dxa" w:w="864"/>
          </w:tcPr>
          <w:p>
            <w:r>
              <w:t>cleao</w:t>
            </w:r>
          </w:p>
        </w:tc>
        <w:tc>
          <w:tcPr>
            <w:tcW w:type="dxa" w:w="864"/>
          </w:tcPr>
          <w:p>
            <w:r>
              <w:t>cleabo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find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finde</w:t>
            </w:r>
          </w:p>
        </w:tc>
        <w:tc>
          <w:tcPr>
            <w:tcW w:type="dxa" w:w="864"/>
          </w:tcPr>
          <w:p>
            <w:r>
              <w:t>findo</w:t>
            </w:r>
          </w:p>
        </w:tc>
        <w:tc>
          <w:tcPr>
            <w:tcW w:type="dxa" w:w="864"/>
          </w:tcPr>
          <w:p>
            <w:r>
              <w:t>findbo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fall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falle</w:t>
            </w:r>
          </w:p>
        </w:tc>
        <w:tc>
          <w:tcPr>
            <w:tcW w:type="dxa" w:w="864"/>
          </w:tcPr>
          <w:p>
            <w:r>
              <w:t>fallo</w:t>
            </w:r>
          </w:p>
        </w:tc>
        <w:tc>
          <w:tcPr>
            <w:tcW w:type="dxa" w:w="864"/>
          </w:tcPr>
          <w:p>
            <w:r>
              <w:t>fallbo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push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pushe</w:t>
            </w:r>
          </w:p>
        </w:tc>
        <w:tc>
          <w:tcPr>
            <w:tcW w:type="dxa" w:w="864"/>
          </w:tcPr>
          <w:p>
            <w:r>
              <w:t>pusho</w:t>
            </w:r>
          </w:p>
        </w:tc>
        <w:tc>
          <w:tcPr>
            <w:tcW w:type="dxa" w:w="864"/>
          </w:tcPr>
          <w:p>
            <w:r>
              <w:t>pushbo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pull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pulle</w:t>
            </w:r>
          </w:p>
        </w:tc>
        <w:tc>
          <w:tcPr>
            <w:tcW w:type="dxa" w:w="864"/>
          </w:tcPr>
          <w:p>
            <w:r>
              <w:t>pullo</w:t>
            </w:r>
          </w:p>
        </w:tc>
        <w:tc>
          <w:tcPr>
            <w:tcW w:type="dxa" w:w="864"/>
          </w:tcPr>
          <w:p>
            <w:r>
              <w:t>pullbo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carry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carre</w:t>
            </w:r>
          </w:p>
        </w:tc>
        <w:tc>
          <w:tcPr>
            <w:tcW w:type="dxa" w:w="864"/>
          </w:tcPr>
          <w:p>
            <w:r>
              <w:t>carro</w:t>
            </w:r>
          </w:p>
        </w:tc>
        <w:tc>
          <w:tcPr>
            <w:tcW w:type="dxa" w:w="864"/>
          </w:tcPr>
          <w:p>
            <w:r>
              <w:t>carrbo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break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breae</w:t>
            </w:r>
          </w:p>
        </w:tc>
        <w:tc>
          <w:tcPr>
            <w:tcW w:type="dxa" w:w="864"/>
          </w:tcPr>
          <w:p>
            <w:r>
              <w:t>breao</w:t>
            </w:r>
          </w:p>
        </w:tc>
        <w:tc>
          <w:tcPr>
            <w:tcW w:type="dxa" w:w="864"/>
          </w:tcPr>
          <w:p>
            <w:r>
              <w:t>breabo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wear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weare</w:t>
            </w:r>
          </w:p>
        </w:tc>
        <w:tc>
          <w:tcPr>
            <w:tcW w:type="dxa" w:w="864"/>
          </w:tcPr>
          <w:p>
            <w:r>
              <w:t>wearo</w:t>
            </w:r>
          </w:p>
        </w:tc>
        <w:tc>
          <w:tcPr>
            <w:tcW w:type="dxa" w:w="864"/>
          </w:tcPr>
          <w:p>
            <w:r>
              <w:t>wearbo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hang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hange</w:t>
            </w:r>
          </w:p>
        </w:tc>
        <w:tc>
          <w:tcPr>
            <w:tcW w:type="dxa" w:w="864"/>
          </w:tcPr>
          <w:p>
            <w:r>
              <w:t>hango</w:t>
            </w:r>
          </w:p>
        </w:tc>
        <w:tc>
          <w:tcPr>
            <w:tcW w:type="dxa" w:w="864"/>
          </w:tcPr>
          <w:p>
            <w:r>
              <w:t>hangbo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shake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shake</w:t>
            </w:r>
          </w:p>
        </w:tc>
        <w:tc>
          <w:tcPr>
            <w:tcW w:type="dxa" w:w="864"/>
          </w:tcPr>
          <w:p>
            <w:r>
              <w:t>shako</w:t>
            </w:r>
          </w:p>
        </w:tc>
        <w:tc>
          <w:tcPr>
            <w:tcW w:type="dxa" w:w="864"/>
          </w:tcPr>
          <w:p>
            <w:r>
              <w:t>shakbo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sign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signe</w:t>
            </w:r>
          </w:p>
        </w:tc>
        <w:tc>
          <w:tcPr>
            <w:tcW w:type="dxa" w:w="864"/>
          </w:tcPr>
          <w:p>
            <w:r>
              <w:t>signo</w:t>
            </w:r>
          </w:p>
        </w:tc>
        <w:tc>
          <w:tcPr>
            <w:tcW w:type="dxa" w:w="864"/>
          </w:tcPr>
          <w:p>
            <w:r>
              <w:t>signbo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beat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beate</w:t>
            </w:r>
          </w:p>
        </w:tc>
        <w:tc>
          <w:tcPr>
            <w:tcW w:type="dxa" w:w="864"/>
          </w:tcPr>
          <w:p>
            <w:r>
              <w:t>beato</w:t>
            </w:r>
          </w:p>
        </w:tc>
        <w:tc>
          <w:tcPr>
            <w:tcW w:type="dxa" w:w="864"/>
          </w:tcPr>
          <w:p>
            <w:r>
              <w:t>beatbo</w:t>
            </w:r>
          </w:p>
        </w:tc>
      </w:tr>
      <w:tr>
        <w:tc>
          <w:tcPr>
            <w:tcW w:type="dxa" w:w="864"/>
          </w:tcPr>
          <w:p>
            <w:r>
              <w:t>Verbs</w:t>
            </w:r>
          </w:p>
        </w:tc>
        <w:tc>
          <w:tcPr>
            <w:tcW w:type="dxa" w:w="864"/>
          </w:tcPr>
          <w:p>
            <w:r>
              <w:t>lift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lifte</w:t>
            </w:r>
          </w:p>
        </w:tc>
        <w:tc>
          <w:tcPr>
            <w:tcW w:type="dxa" w:w="864"/>
          </w:tcPr>
          <w:p>
            <w:r>
              <w:t>lifto</w:t>
            </w:r>
          </w:p>
        </w:tc>
        <w:tc>
          <w:tcPr>
            <w:tcW w:type="dxa" w:w="864"/>
          </w:tcPr>
          <w:p>
            <w:r>
              <w:t>liftbo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